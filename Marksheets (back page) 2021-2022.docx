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Mohini Pal</w:t>
                    <w:br/>
                    <w:t>Father's Name   :  Mr. Hemant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28-02-2008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Rounak Dangi</w:t>
                    <w:br/>
                    <w:t>Father's Name   :  Mr. Karodi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23-01-2005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Sanjana Kurmi</w:t>
                    <w:br/>
                    <w:t>Father's Name   :  Mr. Dashrath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02-08-2007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Muskan Chaturvedi</w:t>
                    <w:br/>
                    <w:t>Father's Name   :  Mr. Narendra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10-01-2007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240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Good</w:t>
                    <w:br/>
                    <w:tab/>
                    <w:t>Annual Result (Grade) :  C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Priyanka Tiwari</w:t>
                    <w:br/>
                    <w:t>Father's Name   :  Mr. Jagdeesh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10-02-2009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Vaishnavi Sharma</w:t>
                    <w:br/>
                    <w:t>Father's Name   :  Mr. Rajesh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15-02-2008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Sakshi Ahirwar</w:t>
                    <w:br/>
                    <w:t>Father's Name   :  Mr. Brijkishor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30-04-2006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Shibbu Ahirwar</w:t>
                    <w:br/>
                    <w:t>Father's Name   :  Mr. Pradeep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23-06-2008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Aaditya Lodhi</w:t>
                    <w:br/>
                    <w:t>Father's Name   :  Mr. Ranbabu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15-11-2008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Ankit Kurmi</w:t>
                    <w:br/>
                    <w:t>Father's Name   :  Mr. Bhurelal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07-12-2007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240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Good</w:t>
                    <w:br/>
                    <w:tab/>
                    <w:t>Annual Result (Grade) :  C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Ankush Kurmi</w:t>
                    <w:br/>
                    <w:t>Father's Name   :  Mr. Gangaram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10-09-2008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Asvind Yadav</w:t>
                    <w:br/>
                    <w:t>Father's Name   :  Mr. Anil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05-06-2008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Chhabiram Kushwaha</w:t>
                    <w:br/>
                    <w:t>Father's Name   :  Mr. Aazad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17-08-2008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Madhur Kurmi</w:t>
                    <w:br/>
                    <w:t>Father's Name   :  Mr. Harikrishna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10-11-2008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Mayank Kurmi</w:t>
                    <w:br/>
                    <w:t>Father's Name   :  Mr. Bharat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27-06-2007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Mayank Raikwar</w:t>
                    <w:br/>
                    <w:t>Father's Name   :  Mr. Veerendra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18-04-2008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240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Good</w:t>
                    <w:br/>
                    <w:tab/>
                    <w:t>Annual Result (Grade) :  C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Nitin Lodhi</w:t>
                    <w:br/>
                    <w:t>Father's Name   :  Mr. Lakhan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04-11-2006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Pankaj Dangi</w:t>
                    <w:br/>
                    <w:t>Father's Name   :  Mr. Chandrabhan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04-11-2006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Peeyush Kurmi</w:t>
                    <w:br/>
                    <w:t>Father's Name   :  Mr. Manish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07-09-2007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Raman Kurmi</w:t>
                    <w:br/>
                    <w:t>Father's Name   :  Mr. Rakesh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12-07-2007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Sumit Sahu</w:t>
                    <w:br/>
                    <w:t>Father's Name   :  Mr. Ghanshyam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02-02-2008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Akhil Tiwari</w:t>
                    <w:br/>
                    <w:t>Father's Name   :  Mr. Hemant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08-10-2007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240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Good</w:t>
                    <w:br/>
                    <w:tab/>
                    <w:t>Annual Result (Grade) :  C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Kartik Bhargava</w:t>
                    <w:br/>
                    <w:t>Father's Name   :  Mr. Shivkant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05-04-2009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Aman Kurmi</w:t>
                    <w:br/>
                    <w:t>Father's Name   :  Mr. Raghuveer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09-10-2007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Devansh Sahu</w:t>
                    <w:br/>
                    <w:t>Father's Name   :  Mr. Santosh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12-12-2006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Anurag Ahirwar</w:t>
                    <w:br/>
                    <w:t>Father's Name   :  Mr. Arun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23-12-2008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Neha Ahirwar</w:t>
                    <w:br/>
                    <w:t>Father's Name   :  Mr. Anil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03-01-2008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Pooja Ahirwar</w:t>
                    <w:br/>
                    <w:t>Father's Name   :  Mr. Durga Prasad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02-05-2008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240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Good</w:t>
                    <w:br/>
                    <w:tab/>
                    <w:t>Annual Result (Grade) :  C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Priya Ahirwar</w:t>
                    <w:br/>
                    <w:t>Father's Name   :  Mr. Dharmendra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04-11-2007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Raksha Ahirwar</w:t>
                    <w:br/>
                    <w:t>Father's Name   :  Mr. Rajkumar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08-06-2007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219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Ranu Khatik</w:t>
                    <w:br/>
                    <w:t>Father's Name   :  Mr. Jagroop Singh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05-07-2007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215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Babita Kushwaha</w:t>
                    <w:br/>
                    <w:t>Father's Name   :  Mr. Nathan Singh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08-08-2007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230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Very Good</w:t>
                    <w:br/>
                    <w:tab/>
                    <w:t>Annual Result (Grade) :  B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04"/>
      </w:tblGrid>
      <w:tr>
        <w:tc>
          <w:tcPr>
            <w:tcW w:type="dxa" w:w="15704"/>
          </w:tcPr>
          <w:p>
            <w:pPr>
              <w:jc w:val="center"/>
            </w:pPr>
            <w:r>
              <w:rPr>
                <w:sz w:val="14"/>
              </w:rPr>
              <w:br/>
            </w:r>
            <w:r>
              <w:rPr>
                <w:b/>
                <w:sz w:val="36"/>
              </w:rPr>
              <w:t>Millennium Model School Mandi Bamora</w:t>
            </w:r>
            <w:r>
              <w:rPr>
                <w:b/>
                <w:i/>
                <w:sz w:val="30"/>
              </w:rPr>
              <w:br/>
              <w:t>Report Card (2021-2022)</w:t>
              <w:br/>
            </w:r>
          </w:p>
        </w:tc>
      </w:tr>
      <w:tr>
        <w:trPr>
          <w:trHeight w:val="9638"/>
        </w:trPr>
        <w:tc>
          <w:tcPr>
            <w:tcW w:type="dxa" w:w="15704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>Student's Name :  Mahak Kushwaha</w:t>
                    <w:br/>
                    <w:t>Father's Name   :  Mr. Umashankar</w:t>
                  </w:r>
                </w:p>
              </w:tc>
              <w:tc>
                <w:tcPr>
                  <w:tcW w:type="dxa" w:w="7852"/>
                </w:tcPr>
                <w:p>
                  <w:r>
                    <w:rPr>
                      <w:sz w:val="26"/>
                    </w:rPr>
                    <w:tab/>
                    <w:tab/>
                    <w:tab/>
                    <w:tab/>
                    <w:tab/>
                    <w:t xml:space="preserve">           Class     :  8th</w:t>
                    <w:br/>
                    <w:tab/>
                    <w:tab/>
                    <w:tab/>
                    <w:tab/>
                    <w:tab/>
                    <w:t>Date of Birth :  08-07-2005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7852"/>
              <w:gridCol w:w="7852"/>
            </w:tblGrid>
            <w:tr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Educational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Half 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Yearly Exam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English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Hindi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Mathematics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Social Science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Sanskrit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7852"/>
                </w:tcPr>
                <w:p/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963"/>
                    <w:gridCol w:w="1963"/>
                    <w:gridCol w:w="1963"/>
                    <w:gridCol w:w="1963"/>
                  </w:tblGrid>
                  <w:tr>
                    <w:trPr>
                      <w:trHeight w:val="1049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Academic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Valuation of Social and Personal Values Field (Grade)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Annual Result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Library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Discipline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Cultural Activities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Punctuality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Sharpness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Cleanliness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Creativity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Honesty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Yoga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Truthfulness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  <w:tr>
                    <w:trPr>
                      <w:trHeight w:val="510"/>
                    </w:trPr>
                    <w:tc>
                      <w:tcPr>
                        <w:tcW w:type="dxa" w:w="2268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Sports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Attitude</w:t>
                        </w:r>
                      </w:p>
                    </w:tc>
                    <w:tc>
                      <w:tcPr>
                        <w:tcW w:type="dxa" w:w="1963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  <w:tbl>
            <w:tblPr>
              <w:tblStyle w:val="TableGrid"/>
              <w:tblW w:type="auto" w:w="0"/>
              <w:jc w:val="center"/>
              <w:tblLook w:firstColumn="1" w:firstRow="1" w:lastColumn="0" w:lastRow="0" w:noHBand="0" w:noVBand="1" w:val="04A0"/>
            </w:tblPr>
            <w:tblGrid>
              <w:gridCol w:w="15704"/>
            </w:tblGrid>
            <w:tr>
              <w:trPr>
                <w:trHeight w:val="340"/>
              </w:trPr>
              <w:tc>
                <w:tcPr>
                  <w:tcW w:type="dxa" w:w="15216"/>
                  <w:vAlign w:val="center"/>
                </w:tcPr>
                <w:p>
                  <w:r>
                    <w:t>Total Days of Teaching : 270</w:t>
                    <w:tab/>
                    <w:tab/>
                    <w:tab/>
                    <w:tab/>
                    <w:tab/>
                    <w:tab/>
                    <w:tab/>
                    <w:t xml:space="preserve">        Student's Attendence : 223</w:t>
                  </w:r>
                </w:p>
              </w:tc>
            </w:tr>
          </w:tbl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3926"/>
              <w:gridCol w:w="3926"/>
              <w:gridCol w:w="3926"/>
              <w:gridCol w:w="3926"/>
            </w:tblGrid>
            <w:tr>
              <w:trPr>
                <w:trHeight w:val="2268"/>
              </w:trPr>
              <w:tc>
                <w:tcPr>
                  <w:tcW w:type="dxa" w:w="3926"/>
                </w:tcPr>
                <w:p/>
                <w:p>
                  <w:pPr>
                    <w:spacing w:after="0"/>
                    <w:jc w:val="center"/>
                  </w:pPr>
                  <w:r>
                    <w:br/>
                    <w:t>Grade System</w:t>
                  </w:r>
                </w:p>
                <w:tbl>
                  <w:tblPr>
                    <w:tblStyle w:val="TableGrid"/>
                    <w:tblW w:type="auto" w:w="0"/>
                    <w:tblLook w:firstColumn="1" w:firstRow="1" w:lastColumn="0" w:lastRow="0" w:noHBand="0" w:noVBand="1" w:val="04A0"/>
                  </w:tblPr>
                  <w:tblGrid>
                    <w:gridCol w:w="1309"/>
                    <w:gridCol w:w="1309"/>
                    <w:gridCol w:w="1309"/>
                  </w:tblGrid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75-100%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Excellent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60-75%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Very 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45-60%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C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Good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33-45%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To be taken care</w:t>
                        </w:r>
                      </w:p>
                    </w:tc>
                  </w:tr>
                  <w:tr>
                    <w:tc>
                      <w:tcPr>
                        <w:tcW w:type="dxa" w:w="1309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0-30%</w:t>
                        </w:r>
                      </w:p>
                    </w:tc>
                    <w:tc>
                      <w:tcPr>
                        <w:tcW w:type="dxa" w:w="567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type="dxa" w:w="1984"/>
                        <w:vAlign w:val="center"/>
                      </w:tcPr>
                      <w:p>
                        <w:pPr>
                          <w:jc w:val="center"/>
                        </w:pPr>
                        <w:r>
                          <w:t>Poor</w:t>
                        </w:r>
                      </w:p>
                    </w:tc>
                  </w:tr>
                </w:tbl>
                <w:p/>
              </w:tc>
              <w:tc>
                <w:tcPr>
                  <w:tcW w:type="dxa" w:w="6520"/>
                </w:tcPr>
                <w:p/>
                <w:p>
                  <w:pPr>
                    <w:spacing w:line="360" w:lineRule="exact"/>
                  </w:pPr>
                  <w:r>
                    <w:br/>
                  </w:r>
                  <w:r>
                    <w:rPr>
                      <w:sz w:val="26"/>
                    </w:rPr>
                    <w:br/>
                    <w:tab/>
                    <w:t>Teacher's Remark         :  Excellent</w:t>
                    <w:br/>
                    <w:tab/>
                    <w:t>Annual Result (Grade) :  A</w:t>
                    <w:br/>
                    <w:tab/>
                    <w:t>The student has been promoted in class 9th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 xml:space="preserve">   Class Teacher</w:t>
                  </w:r>
                </w:p>
              </w:tc>
              <w:tc>
                <w:tcPr>
                  <w:tcW w:type="dxa" w:w="1984"/>
                </w:tcPr>
                <w:p>
                  <w:r>
                    <w:rPr>
                      <w:b/>
                      <w:sz w:val="25"/>
                    </w:rPr>
                    <w:br/>
                    <w:br/>
                    <w:br/>
                    <w:br/>
                    <w:br/>
                    <w:br/>
                    <w:tab/>
                    <w:t>Headmaster</w:t>
                  </w:r>
                </w:p>
              </w:tc>
            </w:tr>
          </w:tbl>
          <w:p/>
        </w:tc>
      </w:tr>
    </w:tbl>
    <w:sectPr w:rsidR="00FC693F" w:rsidRPr="0006063C" w:rsidSect="00034616">
      <w:pgSz w:w="16838" w:h="11906" w:orient="landscape"/>
      <w:pgMar w:top="454" w:right="567" w:bottom="22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