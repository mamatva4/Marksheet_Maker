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r>
              <w:rPr>
                <w:sz w:val="29"/>
              </w:rPr>
              <w:br/>
              <w:br/>
              <w:t xml:space="preserve">    If you want to build a nation, educate the children. If you</w:t>
              <w:br/>
              <w:br/>
              <w:t xml:space="preserve">    want to make the nation strong and integrated, educate</w:t>
              <w:br/>
              <w:br/>
              <w:t xml:space="preserve">    the children. Any investment, any expenditure made on</w:t>
              <w:br/>
              <w:br/>
              <w:t xml:space="preserve">    the education of the children is  the  investment  on  the</w:t>
              <w:br/>
              <w:br/>
              <w:t xml:space="preserve">    nation. The children and the nation are safer and secure</w:t>
              <w:br/>
              <w:br/>
              <w:t xml:space="preserve">    in the hands of right sort of teachers.</w:t>
              <w:br/>
              <w:br/>
            </w:r>
            <w:r>
              <w:rPr>
                <w:b/>
                <w:sz w:val="29"/>
              </w:rPr>
              <w:br/>
              <w:br/>
              <w:t xml:space="preserve">  Education is the only panacea for all kinds of our evils.</w:t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pPr>
              <w:jc w:val="center"/>
            </w:pPr>
            <w:r>
              <w:rPr>
                <w:sz w:val="30"/>
              </w:rPr>
              <w:br/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3420000" cy="2052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20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br/>
              <w:br/>
            </w:r>
            <w:r>
              <w:rPr>
                <w:sz w:val="26"/>
              </w:rPr>
              <w:br/>
              <w:br/>
              <w:t xml:space="preserve">                    Student's Name        :  </w:t>
              <w:tab/>
              <w:t>Mohini Pal</w:t>
              <w:br/>
              <w:br/>
              <w:t xml:space="preserve">                    Class                            :  </w:t>
              <w:tab/>
              <w:t>8th</w:t>
              <w:br/>
              <w:br/>
              <w:t xml:space="preserve">                    Scholar No.                :  </w:t>
              <w:tab/>
              <w:t>503</w:t>
              <w:br/>
              <w:br/>
              <w:t xml:space="preserve">                    Father's Name          :  </w:t>
              <w:tab/>
              <w:t>Mr. Hemant</w:t>
              <w:br/>
              <w:br/>
              <w:t xml:space="preserve">                    Mother's Name        :  </w:t>
              <w:tab/>
              <w:t>Mrs. Laxmi</w:t>
              <w:br/>
              <w:br/>
              <w:t xml:space="preserve">                    Date of Birth             :  </w:t>
              <w:tab/>
              <w:t>28-02-2008</w:t>
              <w:br/>
              <w:br/>
              <w:t xml:space="preserve">                    Date of birth             :  </w:t>
              <w:tab/>
              <w:t>Twenty-Eight  February</w:t>
              <w:br/>
              <w:t xml:space="preserve">                    (in words)</w:t>
              <w:tab/>
              <w:tab/>
              <w:t xml:space="preserve">Two Thousand Eight </w:t>
              <w:br/>
              <w:t xml:space="preserve"> </w:t>
              <w:br/>
              <w:t xml:space="preserve">                    SSMID No.                 :  </w:t>
              <w:tab/>
              <w:t>120714367</w:t>
              <w:br/>
              <w:br/>
              <w:t xml:space="preserve">                    Aadhar No.               :  </w:t>
              <w:tab/>
              <w:t>987732267906</w:t>
              <w:br/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r>
              <w:rPr>
                <w:sz w:val="29"/>
              </w:rPr>
              <w:br/>
              <w:br/>
              <w:t xml:space="preserve">    If you want to build a nation, educate the children. If you</w:t>
              <w:br/>
              <w:br/>
              <w:t xml:space="preserve">    want to make the nation strong and integrated, educate</w:t>
              <w:br/>
              <w:br/>
              <w:t xml:space="preserve">    the children. Any investment, any expenditure made on</w:t>
              <w:br/>
              <w:br/>
              <w:t xml:space="preserve">    the education of the children is  the  investment  on  the</w:t>
              <w:br/>
              <w:br/>
              <w:t xml:space="preserve">    nation. The children and the nation are safer and secure</w:t>
              <w:br/>
              <w:br/>
              <w:t xml:space="preserve">    in the hands of right sort of teachers.</w:t>
              <w:br/>
              <w:br/>
            </w:r>
            <w:r>
              <w:rPr>
                <w:b/>
                <w:sz w:val="29"/>
              </w:rPr>
              <w:br/>
              <w:br/>
              <w:t xml:space="preserve">  Education is the only panacea for all kinds of our evils.</w:t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pPr>
              <w:jc w:val="center"/>
            </w:pPr>
            <w:r>
              <w:rPr>
                <w:sz w:val="30"/>
              </w:rPr>
              <w:br/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3420000" cy="2052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20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br/>
              <w:br/>
            </w:r>
            <w:r>
              <w:rPr>
                <w:sz w:val="26"/>
              </w:rPr>
              <w:br/>
              <w:br/>
              <w:t xml:space="preserve">                    Student's Name        :  </w:t>
              <w:tab/>
              <w:t>Rounak Dangi</w:t>
              <w:br/>
              <w:br/>
              <w:t xml:space="preserve">                    Class                            :  </w:t>
              <w:tab/>
              <w:t>8th</w:t>
              <w:br/>
              <w:br/>
              <w:t xml:space="preserve">                    Scholar No.                :  </w:t>
              <w:tab/>
              <w:t>496</w:t>
              <w:br/>
              <w:br/>
              <w:t xml:space="preserve">                    Father's Name          :  </w:t>
              <w:tab/>
              <w:t>Mr. Karodi</w:t>
              <w:br/>
              <w:br/>
              <w:t xml:space="preserve">                    Mother's Name        :  </w:t>
              <w:tab/>
              <w:t>Mrs. Kiran</w:t>
              <w:br/>
              <w:br/>
              <w:t xml:space="preserve">                    Date of Birth             :  </w:t>
              <w:tab/>
              <w:t>23-01-2005</w:t>
              <w:br/>
              <w:br/>
              <w:t xml:space="preserve">                    Date of birth             :  </w:t>
              <w:tab/>
              <w:t>Twenty-Three  January</w:t>
              <w:br/>
              <w:t xml:space="preserve">                    (in words)</w:t>
              <w:tab/>
              <w:tab/>
              <w:t xml:space="preserve">Two Thousand Five </w:t>
              <w:br/>
              <w:t xml:space="preserve"> </w:t>
              <w:br/>
              <w:t xml:space="preserve">                    SSMID No.                 :  </w:t>
              <w:tab/>
              <w:t>107992476</w:t>
              <w:br/>
              <w:br/>
              <w:t xml:space="preserve">                    Aadhar No.               :  </w:t>
              <w:tab/>
              <w:t>617101740805</w:t>
              <w:br/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r>
              <w:rPr>
                <w:sz w:val="29"/>
              </w:rPr>
              <w:br/>
              <w:br/>
              <w:t xml:space="preserve">    If you want to build a nation, educate the children. If you</w:t>
              <w:br/>
              <w:br/>
              <w:t xml:space="preserve">    want to make the nation strong and integrated, educate</w:t>
              <w:br/>
              <w:br/>
              <w:t xml:space="preserve">    the children. Any investment, any expenditure made on</w:t>
              <w:br/>
              <w:br/>
              <w:t xml:space="preserve">    the education of the children is  the  investment  on  the</w:t>
              <w:br/>
              <w:br/>
              <w:t xml:space="preserve">    nation. The children and the nation are safer and secure</w:t>
              <w:br/>
              <w:br/>
              <w:t xml:space="preserve">    in the hands of right sort of teachers.</w:t>
              <w:br/>
              <w:br/>
            </w:r>
            <w:r>
              <w:rPr>
                <w:b/>
                <w:sz w:val="29"/>
              </w:rPr>
              <w:br/>
              <w:br/>
              <w:t xml:space="preserve">  Education is the only panacea for all kinds of our evils.</w:t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pPr>
              <w:jc w:val="center"/>
            </w:pPr>
            <w:r>
              <w:rPr>
                <w:sz w:val="30"/>
              </w:rPr>
              <w:br/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3420000" cy="2052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20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br/>
              <w:br/>
            </w:r>
            <w:r>
              <w:rPr>
                <w:sz w:val="26"/>
              </w:rPr>
              <w:br/>
              <w:br/>
              <w:t xml:space="preserve">                    Student's Name        :  </w:t>
              <w:tab/>
              <w:t>Sanjana Kurmi</w:t>
              <w:br/>
              <w:br/>
              <w:t xml:space="preserve">                    Class                            :  </w:t>
              <w:tab/>
              <w:t>8th</w:t>
              <w:br/>
              <w:br/>
              <w:t xml:space="preserve">                    Scholar No.                :  </w:t>
              <w:tab/>
              <w:t>516</w:t>
              <w:br/>
              <w:br/>
              <w:t xml:space="preserve">                    Father's Name          :  </w:t>
              <w:tab/>
              <w:t>Mr. Dashrath</w:t>
              <w:br/>
              <w:br/>
              <w:t xml:space="preserve">                    Mother's Name        :  </w:t>
              <w:tab/>
              <w:t>Mrs. Meera Bai</w:t>
              <w:br/>
              <w:br/>
              <w:t xml:space="preserve">                    Date of Birth             :  </w:t>
              <w:tab/>
              <w:t>02-08-2007</w:t>
              <w:br/>
              <w:br/>
              <w:t xml:space="preserve">                    Date of birth             :  </w:t>
              <w:tab/>
              <w:t>Two  August</w:t>
              <w:br/>
              <w:t xml:space="preserve">                    (in words)</w:t>
              <w:tab/>
              <w:tab/>
              <w:t xml:space="preserve">Two Thousand Seven </w:t>
              <w:br/>
              <w:t xml:space="preserve"> </w:t>
              <w:br/>
              <w:t xml:space="preserve">                    SSMID No.                 :  </w:t>
              <w:tab/>
              <w:t>190281547</w:t>
              <w:br/>
              <w:br/>
              <w:t xml:space="preserve">                    Aadhar No.               :  </w:t>
              <w:tab/>
              <w:t>531834360156</w:t>
              <w:br/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r>
              <w:rPr>
                <w:sz w:val="29"/>
              </w:rPr>
              <w:br/>
              <w:br/>
              <w:t xml:space="preserve">    If you want to build a nation, educate the children. If you</w:t>
              <w:br/>
              <w:br/>
              <w:t xml:space="preserve">    want to make the nation strong and integrated, educate</w:t>
              <w:br/>
              <w:br/>
              <w:t xml:space="preserve">    the children. Any investment, any expenditure made on</w:t>
              <w:br/>
              <w:br/>
              <w:t xml:space="preserve">    the education of the children is  the  investment  on  the</w:t>
              <w:br/>
              <w:br/>
              <w:t xml:space="preserve">    nation. The children and the nation are safer and secure</w:t>
              <w:br/>
              <w:br/>
              <w:t xml:space="preserve">    in the hands of right sort of teachers.</w:t>
              <w:br/>
              <w:br/>
            </w:r>
            <w:r>
              <w:rPr>
                <w:b/>
                <w:sz w:val="29"/>
              </w:rPr>
              <w:br/>
              <w:br/>
              <w:t xml:space="preserve">  Education is the only panacea for all kinds of our evils.</w:t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pPr>
              <w:jc w:val="center"/>
            </w:pPr>
            <w:r>
              <w:rPr>
                <w:sz w:val="30"/>
              </w:rPr>
              <w:br/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3420000" cy="2052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20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br/>
              <w:br/>
            </w:r>
            <w:r>
              <w:rPr>
                <w:sz w:val="26"/>
              </w:rPr>
              <w:br/>
              <w:br/>
              <w:t xml:space="preserve">                    Student's Name        :  </w:t>
              <w:tab/>
              <w:t>Muskan Chaturvedi</w:t>
              <w:br/>
              <w:br/>
              <w:t xml:space="preserve">                    Class                            :  </w:t>
              <w:tab/>
              <w:t>8th</w:t>
              <w:br/>
              <w:br/>
              <w:t xml:space="preserve">                    Scholar No.                :  </w:t>
              <w:tab/>
              <w:t>555</w:t>
              <w:br/>
              <w:br/>
              <w:t xml:space="preserve">                    Father's Name          :  </w:t>
              <w:tab/>
              <w:t>Mr. Narendra</w:t>
              <w:br/>
              <w:br/>
              <w:t xml:space="preserve">                    Mother's Name        :  </w:t>
              <w:tab/>
              <w:t>Mrs. Roopwati</w:t>
              <w:br/>
              <w:br/>
              <w:t xml:space="preserve">                    Date of Birth             :  </w:t>
              <w:tab/>
              <w:t>10-01-2007</w:t>
              <w:br/>
              <w:br/>
              <w:t xml:space="preserve">                    Date of birth             :  </w:t>
              <w:tab/>
              <w:t>Ten  January</w:t>
              <w:br/>
              <w:t xml:space="preserve">                    (in words)</w:t>
              <w:tab/>
              <w:tab/>
              <w:t xml:space="preserve">Two Thousand Seven </w:t>
              <w:br/>
              <w:t xml:space="preserve"> </w:t>
              <w:br/>
              <w:t xml:space="preserve">                    SSMID No.                 :  </w:t>
              <w:tab/>
              <w:t>142082766</w:t>
              <w:br/>
              <w:br/>
              <w:t xml:space="preserve">                    Aadhar No.               :  </w:t>
              <w:tab/>
              <w:t>283076732537</w:t>
              <w:br/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r>
              <w:rPr>
                <w:sz w:val="29"/>
              </w:rPr>
              <w:br/>
              <w:br/>
              <w:t xml:space="preserve">    If you want to build a nation, educate the children. If you</w:t>
              <w:br/>
              <w:br/>
              <w:t xml:space="preserve">    want to make the nation strong and integrated, educate</w:t>
              <w:br/>
              <w:br/>
              <w:t xml:space="preserve">    the children. Any investment, any expenditure made on</w:t>
              <w:br/>
              <w:br/>
              <w:t xml:space="preserve">    the education of the children is  the  investment  on  the</w:t>
              <w:br/>
              <w:br/>
              <w:t xml:space="preserve">    nation. The children and the nation are safer and secure</w:t>
              <w:br/>
              <w:br/>
              <w:t xml:space="preserve">    in the hands of right sort of teachers.</w:t>
              <w:br/>
              <w:br/>
            </w:r>
            <w:r>
              <w:rPr>
                <w:b/>
                <w:sz w:val="29"/>
              </w:rPr>
              <w:br/>
              <w:br/>
              <w:t xml:space="preserve">  Education is the only panacea for all kinds of our evils.</w:t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pPr>
              <w:jc w:val="center"/>
            </w:pPr>
            <w:r>
              <w:rPr>
                <w:sz w:val="30"/>
              </w:rPr>
              <w:br/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3420000" cy="2052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20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br/>
              <w:br/>
            </w:r>
            <w:r>
              <w:rPr>
                <w:sz w:val="26"/>
              </w:rPr>
              <w:br/>
              <w:br/>
              <w:t xml:space="preserve">                    Student's Name        :  </w:t>
              <w:tab/>
              <w:t>Priyanka Tiwari</w:t>
              <w:br/>
              <w:br/>
              <w:t xml:space="preserve">                    Class                            :  </w:t>
              <w:tab/>
              <w:t>8th</w:t>
              <w:br/>
              <w:br/>
              <w:t xml:space="preserve">                    Scholar No.                :  </w:t>
              <w:tab/>
              <w:t>501</w:t>
              <w:br/>
              <w:br/>
              <w:t xml:space="preserve">                    Father's Name          :  </w:t>
              <w:tab/>
              <w:t>Mr. Jagdeesh</w:t>
              <w:br/>
              <w:br/>
              <w:t xml:space="preserve">                    Mother's Name        :  </w:t>
              <w:tab/>
              <w:t>Mrs. Bharti</w:t>
              <w:br/>
              <w:br/>
              <w:t xml:space="preserve">                    Date of Birth             :  </w:t>
              <w:tab/>
              <w:t>10-02-2009</w:t>
              <w:br/>
              <w:br/>
              <w:t xml:space="preserve">                    Date of birth             :  </w:t>
              <w:tab/>
              <w:t>Ten  February</w:t>
              <w:br/>
              <w:t xml:space="preserve">                    (in words)</w:t>
              <w:tab/>
              <w:tab/>
              <w:t xml:space="preserve">Two Thousand Nine </w:t>
              <w:br/>
              <w:t xml:space="preserve"> </w:t>
              <w:br/>
              <w:t xml:space="preserve">                    SSMID No.                 :  </w:t>
              <w:tab/>
              <w:t>143480883</w:t>
              <w:br/>
              <w:br/>
              <w:t xml:space="preserve">                    Aadhar No.               :  </w:t>
              <w:tab/>
              <w:t>825033009960</w:t>
              <w:br/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r>
              <w:rPr>
                <w:sz w:val="29"/>
              </w:rPr>
              <w:br/>
              <w:br/>
              <w:t xml:space="preserve">    If you want to build a nation, educate the children. If you</w:t>
              <w:br/>
              <w:br/>
              <w:t xml:space="preserve">    want to make the nation strong and integrated, educate</w:t>
              <w:br/>
              <w:br/>
              <w:t xml:space="preserve">    the children. Any investment, any expenditure made on</w:t>
              <w:br/>
              <w:br/>
              <w:t xml:space="preserve">    the education of the children is  the  investment  on  the</w:t>
              <w:br/>
              <w:br/>
              <w:t xml:space="preserve">    nation. The children and the nation are safer and secure</w:t>
              <w:br/>
              <w:br/>
              <w:t xml:space="preserve">    in the hands of right sort of teachers.</w:t>
              <w:br/>
              <w:br/>
            </w:r>
            <w:r>
              <w:rPr>
                <w:b/>
                <w:sz w:val="29"/>
              </w:rPr>
              <w:br/>
              <w:br/>
              <w:t xml:space="preserve">  Education is the only panacea for all kinds of our evils.</w:t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pPr>
              <w:jc w:val="center"/>
            </w:pPr>
            <w:r>
              <w:rPr>
                <w:sz w:val="30"/>
              </w:rPr>
              <w:br/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3420000" cy="2052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20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br/>
              <w:br/>
            </w:r>
            <w:r>
              <w:rPr>
                <w:sz w:val="26"/>
              </w:rPr>
              <w:br/>
              <w:br/>
              <w:t xml:space="preserve">                    Student's Name        :  </w:t>
              <w:tab/>
              <w:t>Vaishnavi Sharma</w:t>
              <w:br/>
              <w:br/>
              <w:t xml:space="preserve">                    Class                            :  </w:t>
              <w:tab/>
              <w:t>8th</w:t>
              <w:br/>
              <w:br/>
              <w:t xml:space="preserve">                    Scholar No.                :  </w:t>
              <w:tab/>
              <w:t>517</w:t>
              <w:br/>
              <w:br/>
              <w:t xml:space="preserve">                    Father's Name          :  </w:t>
              <w:tab/>
              <w:t>Mr. Rajesh</w:t>
              <w:br/>
              <w:br/>
              <w:t xml:space="preserve">                    Mother's Name        :  </w:t>
              <w:tab/>
              <w:t>Mrs. Bhuree Bai</w:t>
              <w:br/>
              <w:br/>
              <w:t xml:space="preserve">                    Date of Birth             :  </w:t>
              <w:tab/>
              <w:t>15-02-2008</w:t>
              <w:br/>
              <w:br/>
              <w:t xml:space="preserve">                    Date of birth             :  </w:t>
              <w:tab/>
              <w:t>Fifteen  February</w:t>
              <w:br/>
              <w:t xml:space="preserve">                    (in words)</w:t>
              <w:tab/>
              <w:tab/>
              <w:t xml:space="preserve">Two Thousand Eight </w:t>
              <w:br/>
              <w:t xml:space="preserve"> </w:t>
              <w:br/>
              <w:t xml:space="preserve">                    SSMID No.                 :  </w:t>
              <w:tab/>
              <w:t>140067253</w:t>
              <w:br/>
              <w:br/>
              <w:t xml:space="preserve">                    Aadhar No.               :  </w:t>
              <w:tab/>
              <w:t>712812127914</w:t>
              <w:br/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r>
              <w:rPr>
                <w:sz w:val="29"/>
              </w:rPr>
              <w:br/>
              <w:br/>
              <w:t xml:space="preserve">    If you want to build a nation, educate the children. If you</w:t>
              <w:br/>
              <w:br/>
              <w:t xml:space="preserve">    want to make the nation strong and integrated, educate</w:t>
              <w:br/>
              <w:br/>
              <w:t xml:space="preserve">    the children. Any investment, any expenditure made on</w:t>
              <w:br/>
              <w:br/>
              <w:t xml:space="preserve">    the education of the children is  the  investment  on  the</w:t>
              <w:br/>
              <w:br/>
              <w:t xml:space="preserve">    nation. The children and the nation are safer and secure</w:t>
              <w:br/>
              <w:br/>
              <w:t xml:space="preserve">    in the hands of right sort of teachers.</w:t>
              <w:br/>
              <w:br/>
            </w:r>
            <w:r>
              <w:rPr>
                <w:b/>
                <w:sz w:val="29"/>
              </w:rPr>
              <w:br/>
              <w:br/>
              <w:t xml:space="preserve">  Education is the only panacea for all kinds of our evils.</w:t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pPr>
              <w:jc w:val="center"/>
            </w:pPr>
            <w:r>
              <w:rPr>
                <w:sz w:val="30"/>
              </w:rPr>
              <w:br/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3420000" cy="2052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20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br/>
              <w:br/>
            </w:r>
            <w:r>
              <w:rPr>
                <w:sz w:val="26"/>
              </w:rPr>
              <w:br/>
              <w:br/>
              <w:t xml:space="preserve">                    Student's Name        :  </w:t>
              <w:tab/>
              <w:t>Sakshi Ahirwar</w:t>
              <w:br/>
              <w:br/>
              <w:t xml:space="preserve">                    Class                            :  </w:t>
              <w:tab/>
              <w:t>8th</w:t>
              <w:br/>
              <w:br/>
              <w:t xml:space="preserve">                    Scholar No.                :  </w:t>
              <w:tab/>
              <w:t>518</w:t>
              <w:br/>
              <w:br/>
              <w:t xml:space="preserve">                    Father's Name          :  </w:t>
              <w:tab/>
              <w:t>Mr. Brijkishor</w:t>
              <w:br/>
              <w:br/>
              <w:t xml:space="preserve">                    Mother's Name        :  </w:t>
              <w:tab/>
              <w:t>Mrs. Seeta Devi</w:t>
              <w:br/>
              <w:br/>
              <w:t xml:space="preserve">                    Date of Birth             :  </w:t>
              <w:tab/>
              <w:t>30-04-2006</w:t>
              <w:br/>
              <w:br/>
              <w:t xml:space="preserve">                    Date of birth             :  </w:t>
              <w:tab/>
              <w:t>Thirty  April</w:t>
              <w:br/>
              <w:t xml:space="preserve">                    (in words)</w:t>
              <w:tab/>
              <w:tab/>
              <w:t xml:space="preserve">Two Thousand Six </w:t>
              <w:br/>
              <w:t xml:space="preserve"> </w:t>
              <w:br/>
              <w:t xml:space="preserve">                    SSMID No.                 :  </w:t>
              <w:tab/>
              <w:t>120064554</w:t>
              <w:br/>
              <w:br/>
              <w:t xml:space="preserve">                    Aadhar No.               :  </w:t>
              <w:tab/>
              <w:t>530474767198</w:t>
              <w:br/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r>
              <w:rPr>
                <w:sz w:val="29"/>
              </w:rPr>
              <w:br/>
              <w:br/>
              <w:t xml:space="preserve">    If you want to build a nation, educate the children. If you</w:t>
              <w:br/>
              <w:br/>
              <w:t xml:space="preserve">    want to make the nation strong and integrated, educate</w:t>
              <w:br/>
              <w:br/>
              <w:t xml:space="preserve">    the children. Any investment, any expenditure made on</w:t>
              <w:br/>
              <w:br/>
              <w:t xml:space="preserve">    the education of the children is  the  investment  on  the</w:t>
              <w:br/>
              <w:br/>
              <w:t xml:space="preserve">    nation. The children and the nation are safer and secure</w:t>
              <w:br/>
              <w:br/>
              <w:t xml:space="preserve">    in the hands of right sort of teachers.</w:t>
              <w:br/>
              <w:br/>
            </w:r>
            <w:r>
              <w:rPr>
                <w:b/>
                <w:sz w:val="29"/>
              </w:rPr>
              <w:br/>
              <w:br/>
              <w:t xml:space="preserve">  Education is the only panacea for all kinds of our evils.</w:t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pPr>
              <w:jc w:val="center"/>
            </w:pPr>
            <w:r>
              <w:rPr>
                <w:sz w:val="30"/>
              </w:rPr>
              <w:br/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3420000" cy="2052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20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br/>
              <w:br/>
            </w:r>
            <w:r>
              <w:rPr>
                <w:sz w:val="26"/>
              </w:rPr>
              <w:br/>
              <w:br/>
              <w:t xml:space="preserve">                    Student's Name        :  </w:t>
              <w:tab/>
              <w:t>Shibbu Ahirwar</w:t>
              <w:br/>
              <w:br/>
              <w:t xml:space="preserve">                    Class                            :  </w:t>
              <w:tab/>
              <w:t>8th</w:t>
              <w:br/>
              <w:br/>
              <w:t xml:space="preserve">                    Scholar No.                :  </w:t>
              <w:tab/>
              <w:t>487</w:t>
              <w:br/>
              <w:br/>
              <w:t xml:space="preserve">                    Father's Name          :  </w:t>
              <w:tab/>
              <w:t>Mr. Pradeep</w:t>
              <w:br/>
              <w:br/>
              <w:t xml:space="preserve">                    Mother's Name        :  </w:t>
              <w:tab/>
              <w:t>Mrs. Usha</w:t>
              <w:br/>
              <w:br/>
              <w:t xml:space="preserve">                    Date of Birth             :  </w:t>
              <w:tab/>
              <w:t>23-06-2008</w:t>
              <w:br/>
              <w:br/>
              <w:t xml:space="preserve">                    Date of birth             :  </w:t>
              <w:tab/>
              <w:t>Twenty-Three  June</w:t>
              <w:br/>
              <w:t xml:space="preserve">                    (in words)</w:t>
              <w:tab/>
              <w:tab/>
              <w:t xml:space="preserve">Two Thousand Eight </w:t>
              <w:br/>
              <w:t xml:space="preserve"> </w:t>
              <w:br/>
              <w:t xml:space="preserve">                    SSMID No.                 :  </w:t>
              <w:tab/>
              <w:t>160337933</w:t>
              <w:br/>
              <w:br/>
              <w:t xml:space="preserve">                    Aadhar No.               :  </w:t>
              <w:tab/>
              <w:t>854960364837</w:t>
              <w:br/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r>
              <w:rPr>
                <w:sz w:val="29"/>
              </w:rPr>
              <w:br/>
              <w:br/>
              <w:t xml:space="preserve">    If you want to build a nation, educate the children. If you</w:t>
              <w:br/>
              <w:br/>
              <w:t xml:space="preserve">    want to make the nation strong and integrated, educate</w:t>
              <w:br/>
              <w:br/>
              <w:t xml:space="preserve">    the children. Any investment, any expenditure made on</w:t>
              <w:br/>
              <w:br/>
              <w:t xml:space="preserve">    the education of the children is  the  investment  on  the</w:t>
              <w:br/>
              <w:br/>
              <w:t xml:space="preserve">    nation. The children and the nation are safer and secure</w:t>
              <w:br/>
              <w:br/>
              <w:t xml:space="preserve">    in the hands of right sort of teachers.</w:t>
              <w:br/>
              <w:br/>
            </w:r>
            <w:r>
              <w:rPr>
                <w:b/>
                <w:sz w:val="29"/>
              </w:rPr>
              <w:br/>
              <w:br/>
              <w:t xml:space="preserve">  Education is the only panacea for all kinds of our evils.</w:t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pPr>
              <w:jc w:val="center"/>
            </w:pPr>
            <w:r>
              <w:rPr>
                <w:sz w:val="30"/>
              </w:rPr>
              <w:br/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3420000" cy="2052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20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br/>
              <w:br/>
            </w:r>
            <w:r>
              <w:rPr>
                <w:sz w:val="26"/>
              </w:rPr>
              <w:br/>
              <w:br/>
              <w:t xml:space="preserve">                    Student's Name        :  </w:t>
              <w:tab/>
              <w:t>Aaditya Lodhi</w:t>
              <w:br/>
              <w:br/>
              <w:t xml:space="preserve">                    Class                            :  </w:t>
              <w:tab/>
              <w:t>8th</w:t>
              <w:br/>
              <w:br/>
              <w:t xml:space="preserve">                    Scholar No.                :  </w:t>
              <w:tab/>
              <w:t>534</w:t>
              <w:br/>
              <w:br/>
              <w:t xml:space="preserve">                    Father's Name          :  </w:t>
              <w:tab/>
              <w:t>Mr. Ranbabu</w:t>
              <w:br/>
              <w:br/>
              <w:t xml:space="preserve">                    Mother's Name        :  </w:t>
              <w:tab/>
              <w:t>Mrs. Manju</w:t>
              <w:br/>
              <w:br/>
              <w:t xml:space="preserve">                    Date of Birth             :  </w:t>
              <w:tab/>
              <w:t>15-11-2008</w:t>
              <w:br/>
              <w:br/>
              <w:t xml:space="preserve">                    Date of birth             :  </w:t>
              <w:tab/>
              <w:t>Fifteen  November</w:t>
              <w:br/>
              <w:t xml:space="preserve">                    (in words)</w:t>
              <w:tab/>
              <w:tab/>
              <w:t xml:space="preserve">Two Thousand Eight </w:t>
              <w:br/>
              <w:t xml:space="preserve"> </w:t>
              <w:br/>
              <w:t xml:space="preserve">                    SSMID No.                 :  </w:t>
              <w:tab/>
              <w:t>141493313</w:t>
              <w:br/>
              <w:br/>
              <w:t xml:space="preserve">                    Aadhar No.               :  </w:t>
              <w:tab/>
              <w:t>687449404741</w:t>
              <w:br/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r>
              <w:rPr>
                <w:sz w:val="29"/>
              </w:rPr>
              <w:br/>
              <w:br/>
              <w:t xml:space="preserve">    If you want to build a nation, educate the children. If you</w:t>
              <w:br/>
              <w:br/>
              <w:t xml:space="preserve">    want to make the nation strong and integrated, educate</w:t>
              <w:br/>
              <w:br/>
              <w:t xml:space="preserve">    the children. Any investment, any expenditure made on</w:t>
              <w:br/>
              <w:br/>
              <w:t xml:space="preserve">    the education of the children is  the  investment  on  the</w:t>
              <w:br/>
              <w:br/>
              <w:t xml:space="preserve">    nation. The children and the nation are safer and secure</w:t>
              <w:br/>
              <w:br/>
              <w:t xml:space="preserve">    in the hands of right sort of teachers.</w:t>
              <w:br/>
              <w:br/>
            </w:r>
            <w:r>
              <w:rPr>
                <w:b/>
                <w:sz w:val="29"/>
              </w:rPr>
              <w:br/>
              <w:br/>
              <w:t xml:space="preserve">  Education is the only panacea for all kinds of our evils.</w:t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pPr>
              <w:jc w:val="center"/>
            </w:pPr>
            <w:r>
              <w:rPr>
                <w:sz w:val="30"/>
              </w:rPr>
              <w:br/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3420000" cy="2052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20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br/>
              <w:br/>
            </w:r>
            <w:r>
              <w:rPr>
                <w:sz w:val="26"/>
              </w:rPr>
              <w:br/>
              <w:br/>
              <w:t xml:space="preserve">                    Student's Name        :  </w:t>
              <w:tab/>
              <w:t>Ankit Kurmi</w:t>
              <w:br/>
              <w:br/>
              <w:t xml:space="preserve">                    Class                            :  </w:t>
              <w:tab/>
              <w:t>8th</w:t>
              <w:br/>
              <w:br/>
              <w:t xml:space="preserve">                    Scholar No.                :  </w:t>
              <w:tab/>
              <w:t>520</w:t>
              <w:br/>
              <w:br/>
              <w:t xml:space="preserve">                    Father's Name          :  </w:t>
              <w:tab/>
              <w:t>Mr. Bhurelal</w:t>
              <w:br/>
              <w:br/>
              <w:t xml:space="preserve">                    Mother's Name        :  </w:t>
              <w:tab/>
              <w:t>Mrs. Neetu</w:t>
              <w:br/>
              <w:br/>
              <w:t xml:space="preserve">                    Date of Birth             :  </w:t>
              <w:tab/>
              <w:t>07-12-2007</w:t>
              <w:br/>
              <w:br/>
              <w:t xml:space="preserve">                    Date of birth             :  </w:t>
              <w:tab/>
              <w:t>Seven  December</w:t>
              <w:br/>
              <w:t xml:space="preserve">                    (in words)</w:t>
              <w:tab/>
              <w:tab/>
              <w:t xml:space="preserve">Two Thousand Seven </w:t>
              <w:br/>
              <w:t xml:space="preserve"> </w:t>
              <w:br/>
              <w:t xml:space="preserve">                    SSMID No.                 :  </w:t>
              <w:tab/>
              <w:t>113258070</w:t>
              <w:br/>
              <w:br/>
              <w:t xml:space="preserve">                    Aadhar No.               :  </w:t>
              <w:tab/>
              <w:t>997564137584</w:t>
              <w:br/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r>
              <w:rPr>
                <w:sz w:val="29"/>
              </w:rPr>
              <w:br/>
              <w:br/>
              <w:t xml:space="preserve">    If you want to build a nation, educate the children. If you</w:t>
              <w:br/>
              <w:br/>
              <w:t xml:space="preserve">    want to make the nation strong and integrated, educate</w:t>
              <w:br/>
              <w:br/>
              <w:t xml:space="preserve">    the children. Any investment, any expenditure made on</w:t>
              <w:br/>
              <w:br/>
              <w:t xml:space="preserve">    the education of the children is  the  investment  on  the</w:t>
              <w:br/>
              <w:br/>
              <w:t xml:space="preserve">    nation. The children and the nation are safer and secure</w:t>
              <w:br/>
              <w:br/>
              <w:t xml:space="preserve">    in the hands of right sort of teachers.</w:t>
              <w:br/>
              <w:br/>
            </w:r>
            <w:r>
              <w:rPr>
                <w:b/>
                <w:sz w:val="29"/>
              </w:rPr>
              <w:br/>
              <w:br/>
              <w:t xml:space="preserve">  Education is the only panacea for all kinds of our evils.</w:t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pPr>
              <w:jc w:val="center"/>
            </w:pPr>
            <w:r>
              <w:rPr>
                <w:sz w:val="30"/>
              </w:rPr>
              <w:br/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3420000" cy="20520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20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br/>
              <w:br/>
            </w:r>
            <w:r>
              <w:rPr>
                <w:sz w:val="26"/>
              </w:rPr>
              <w:br/>
              <w:br/>
              <w:t xml:space="preserve">                    Student's Name        :  </w:t>
              <w:tab/>
              <w:t>Ankush Kurmi</w:t>
              <w:br/>
              <w:br/>
              <w:t xml:space="preserve">                    Class                            :  </w:t>
              <w:tab/>
              <w:t>8th</w:t>
              <w:br/>
              <w:br/>
              <w:t xml:space="preserve">                    Scholar No.                :  </w:t>
              <w:tab/>
              <w:t>323</w:t>
              <w:br/>
              <w:br/>
              <w:t xml:space="preserve">                    Father's Name          :  </w:t>
              <w:tab/>
              <w:t>Mr. Gangaram</w:t>
              <w:br/>
              <w:br/>
              <w:t xml:space="preserve">                    Mother's Name        :  </w:t>
              <w:tab/>
              <w:t>Mrs. Preeti</w:t>
              <w:br/>
              <w:br/>
              <w:t xml:space="preserve">                    Date of Birth             :  </w:t>
              <w:tab/>
              <w:t>10-09-2008</w:t>
              <w:br/>
              <w:br/>
              <w:t xml:space="preserve">                    Date of birth             :  </w:t>
              <w:tab/>
              <w:t>Ten  September</w:t>
              <w:br/>
              <w:t xml:space="preserve">                    (in words)</w:t>
              <w:tab/>
              <w:tab/>
              <w:t xml:space="preserve">Two Thousand Eight </w:t>
              <w:br/>
              <w:t xml:space="preserve"> </w:t>
              <w:br/>
              <w:t xml:space="preserve">                    SSMID No.                 :  </w:t>
              <w:tab/>
              <w:t>129204153</w:t>
              <w:br/>
              <w:br/>
              <w:t xml:space="preserve">                    Aadhar No.               :  </w:t>
              <w:tab/>
              <w:t>249805171750</w:t>
              <w:br/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r>
              <w:rPr>
                <w:sz w:val="29"/>
              </w:rPr>
              <w:br/>
              <w:br/>
              <w:t xml:space="preserve">    If you want to build a nation, educate the children. If you</w:t>
              <w:br/>
              <w:br/>
              <w:t xml:space="preserve">    want to make the nation strong and integrated, educate</w:t>
              <w:br/>
              <w:br/>
              <w:t xml:space="preserve">    the children. Any investment, any expenditure made on</w:t>
              <w:br/>
              <w:br/>
              <w:t xml:space="preserve">    the education of the children is  the  investment  on  the</w:t>
              <w:br/>
              <w:br/>
              <w:t xml:space="preserve">    nation. The children and the nation are safer and secure</w:t>
              <w:br/>
              <w:br/>
              <w:t xml:space="preserve">    in the hands of right sort of teachers.</w:t>
              <w:br/>
              <w:br/>
            </w:r>
            <w:r>
              <w:rPr>
                <w:b/>
                <w:sz w:val="29"/>
              </w:rPr>
              <w:br/>
              <w:br/>
              <w:t xml:space="preserve">  Education is the only panacea for all kinds of our evils.</w:t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pPr>
              <w:jc w:val="center"/>
            </w:pPr>
            <w:r>
              <w:rPr>
                <w:sz w:val="30"/>
              </w:rPr>
              <w:br/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3420000" cy="2052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20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br/>
              <w:br/>
            </w:r>
            <w:r>
              <w:rPr>
                <w:sz w:val="26"/>
              </w:rPr>
              <w:br/>
              <w:br/>
              <w:t xml:space="preserve">                    Student's Name        :  </w:t>
              <w:tab/>
              <w:t>Asvind Yadav</w:t>
              <w:br/>
              <w:br/>
              <w:t xml:space="preserve">                    Class                            :  </w:t>
              <w:tab/>
              <w:t>8th</w:t>
              <w:br/>
              <w:br/>
              <w:t xml:space="preserve">                    Scholar No.                :  </w:t>
              <w:tab/>
              <w:t>399</w:t>
              <w:br/>
              <w:br/>
              <w:t xml:space="preserve">                    Father's Name          :  </w:t>
              <w:tab/>
              <w:t>Mr. Anil</w:t>
              <w:br/>
              <w:br/>
              <w:t xml:space="preserve">                    Mother's Name        :  </w:t>
              <w:tab/>
              <w:t>Mrs. Geeta Bai</w:t>
              <w:br/>
              <w:br/>
              <w:t xml:space="preserve">                    Date of Birth             :  </w:t>
              <w:tab/>
              <w:t>05-06-2008</w:t>
              <w:br/>
              <w:br/>
              <w:t xml:space="preserve">                    Date of birth             :  </w:t>
              <w:tab/>
              <w:t>Five  June</w:t>
              <w:br/>
              <w:t xml:space="preserve">                    (in words)</w:t>
              <w:tab/>
              <w:tab/>
              <w:t xml:space="preserve">Two Thousand Eight </w:t>
              <w:br/>
              <w:t xml:space="preserve"> </w:t>
              <w:br/>
              <w:t xml:space="preserve">                    SSMID No.                 :  </w:t>
              <w:tab/>
              <w:t>114356606</w:t>
              <w:br/>
              <w:br/>
              <w:t xml:space="preserve">                    Aadhar No.               :  </w:t>
              <w:tab/>
              <w:t>685528499337</w:t>
              <w:br/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r>
              <w:rPr>
                <w:sz w:val="29"/>
              </w:rPr>
              <w:br/>
              <w:br/>
              <w:t xml:space="preserve">    If you want to build a nation, educate the children. If you</w:t>
              <w:br/>
              <w:br/>
              <w:t xml:space="preserve">    want to make the nation strong and integrated, educate</w:t>
              <w:br/>
              <w:br/>
              <w:t xml:space="preserve">    the children. Any investment, any expenditure made on</w:t>
              <w:br/>
              <w:br/>
              <w:t xml:space="preserve">    the education of the children is  the  investment  on  the</w:t>
              <w:br/>
              <w:br/>
              <w:t xml:space="preserve">    nation. The children and the nation are safer and secure</w:t>
              <w:br/>
              <w:br/>
              <w:t xml:space="preserve">    in the hands of right sort of teachers.</w:t>
              <w:br/>
              <w:br/>
            </w:r>
            <w:r>
              <w:rPr>
                <w:b/>
                <w:sz w:val="29"/>
              </w:rPr>
              <w:br/>
              <w:br/>
              <w:t xml:space="preserve">  Education is the only panacea for all kinds of our evils.</w:t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pPr>
              <w:jc w:val="center"/>
            </w:pPr>
            <w:r>
              <w:rPr>
                <w:sz w:val="30"/>
              </w:rPr>
              <w:br/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3420000" cy="20520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20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br/>
              <w:br/>
            </w:r>
            <w:r>
              <w:rPr>
                <w:sz w:val="26"/>
              </w:rPr>
              <w:br/>
              <w:br/>
              <w:t xml:space="preserve">                    Student's Name        :  </w:t>
              <w:tab/>
              <w:t>Chhabiram Kushwaha</w:t>
              <w:br/>
              <w:br/>
              <w:t xml:space="preserve">                    Class                            :  </w:t>
              <w:tab/>
              <w:t>8th</w:t>
              <w:br/>
              <w:br/>
              <w:t xml:space="preserve">                    Scholar No.                :  </w:t>
              <w:tab/>
              <w:t>397</w:t>
              <w:br/>
              <w:br/>
              <w:t xml:space="preserve">                    Father's Name          :  </w:t>
              <w:tab/>
              <w:t>Mr. Aazad</w:t>
              <w:br/>
              <w:br/>
              <w:t xml:space="preserve">                    Mother's Name        :  </w:t>
              <w:tab/>
              <w:t>Mrs. Jaldhara</w:t>
              <w:br/>
              <w:br/>
              <w:t xml:space="preserve">                    Date of Birth             :  </w:t>
              <w:tab/>
              <w:t>17-08-2008</w:t>
              <w:br/>
              <w:br/>
              <w:t xml:space="preserve">                    Date of birth             :  </w:t>
              <w:tab/>
              <w:t>Seventeen  August</w:t>
              <w:br/>
              <w:t xml:space="preserve">                    (in words)</w:t>
              <w:tab/>
              <w:tab/>
              <w:t xml:space="preserve">Two Thousand Eight </w:t>
              <w:br/>
              <w:t xml:space="preserve"> </w:t>
              <w:br/>
              <w:t xml:space="preserve">                    SSMID No.                 :  </w:t>
              <w:tab/>
              <w:t>190662698</w:t>
              <w:br/>
              <w:br/>
              <w:t xml:space="preserve">                    Aadhar No.               :  </w:t>
              <w:tab/>
              <w:t>276891589505</w:t>
              <w:br/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r>
              <w:rPr>
                <w:sz w:val="29"/>
              </w:rPr>
              <w:br/>
              <w:br/>
              <w:t xml:space="preserve">    If you want to build a nation, educate the children. If you</w:t>
              <w:br/>
              <w:br/>
              <w:t xml:space="preserve">    want to make the nation strong and integrated, educate</w:t>
              <w:br/>
              <w:br/>
              <w:t xml:space="preserve">    the children. Any investment, any expenditure made on</w:t>
              <w:br/>
              <w:br/>
              <w:t xml:space="preserve">    the education of the children is  the  investment  on  the</w:t>
              <w:br/>
              <w:br/>
              <w:t xml:space="preserve">    nation. The children and the nation are safer and secure</w:t>
              <w:br/>
              <w:br/>
              <w:t xml:space="preserve">    in the hands of right sort of teachers.</w:t>
              <w:br/>
              <w:br/>
            </w:r>
            <w:r>
              <w:rPr>
                <w:b/>
                <w:sz w:val="29"/>
              </w:rPr>
              <w:br/>
              <w:br/>
              <w:t xml:space="preserve">  Education is the only panacea for all kinds of our evils.</w:t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pPr>
              <w:jc w:val="center"/>
            </w:pPr>
            <w:r>
              <w:rPr>
                <w:sz w:val="30"/>
              </w:rPr>
              <w:br/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3420000" cy="20520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20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br/>
              <w:br/>
            </w:r>
            <w:r>
              <w:rPr>
                <w:sz w:val="26"/>
              </w:rPr>
              <w:br/>
              <w:br/>
              <w:t xml:space="preserve">                    Student's Name        :  </w:t>
              <w:tab/>
              <w:t>Madhur Kurmi</w:t>
              <w:br/>
              <w:br/>
              <w:t xml:space="preserve">                    Class                            :  </w:t>
              <w:tab/>
              <w:t>8th</w:t>
              <w:br/>
              <w:br/>
              <w:t xml:space="preserve">                    Scholar No.                :  </w:t>
              <w:tab/>
              <w:t>495</w:t>
              <w:br/>
              <w:br/>
              <w:t xml:space="preserve">                    Father's Name          :  </w:t>
              <w:tab/>
              <w:t>Mr. Harikrishna</w:t>
              <w:br/>
              <w:br/>
              <w:t xml:space="preserve">                    Mother's Name        :  </w:t>
              <w:tab/>
              <w:t>Mrs. Bhagwati</w:t>
              <w:br/>
              <w:br/>
              <w:t xml:space="preserve">                    Date of Birth             :  </w:t>
              <w:tab/>
              <w:t>10-11-2008</w:t>
              <w:br/>
              <w:br/>
              <w:t xml:space="preserve">                    Date of birth             :  </w:t>
              <w:tab/>
              <w:t>Ten  November</w:t>
              <w:br/>
              <w:t xml:space="preserve">                    (in words)</w:t>
              <w:tab/>
              <w:tab/>
              <w:t xml:space="preserve">Two Thousand Eight </w:t>
              <w:br/>
              <w:t xml:space="preserve"> </w:t>
              <w:br/>
              <w:t xml:space="preserve">                    SSMID No.                 :  </w:t>
              <w:tab/>
              <w:t>140713007</w:t>
              <w:br/>
              <w:br/>
              <w:t xml:space="preserve">                    Aadhar No.               :  </w:t>
              <w:tab/>
              <w:t>827440143962</w:t>
              <w:br/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r>
              <w:rPr>
                <w:sz w:val="29"/>
              </w:rPr>
              <w:br/>
              <w:br/>
              <w:t xml:space="preserve">    If you want to build a nation, educate the children. If you</w:t>
              <w:br/>
              <w:br/>
              <w:t xml:space="preserve">    want to make the nation strong and integrated, educate</w:t>
              <w:br/>
              <w:br/>
              <w:t xml:space="preserve">    the children. Any investment, any expenditure made on</w:t>
              <w:br/>
              <w:br/>
              <w:t xml:space="preserve">    the education of the children is  the  investment  on  the</w:t>
              <w:br/>
              <w:br/>
              <w:t xml:space="preserve">    nation. The children and the nation are safer and secure</w:t>
              <w:br/>
              <w:br/>
              <w:t xml:space="preserve">    in the hands of right sort of teachers.</w:t>
              <w:br/>
              <w:br/>
            </w:r>
            <w:r>
              <w:rPr>
                <w:b/>
                <w:sz w:val="29"/>
              </w:rPr>
              <w:br/>
              <w:br/>
              <w:t xml:space="preserve">  Education is the only panacea for all kinds of our evils.</w:t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pPr>
              <w:jc w:val="center"/>
            </w:pPr>
            <w:r>
              <w:rPr>
                <w:sz w:val="30"/>
              </w:rPr>
              <w:br/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3420000" cy="20520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20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br/>
              <w:br/>
            </w:r>
            <w:r>
              <w:rPr>
                <w:sz w:val="26"/>
              </w:rPr>
              <w:br/>
              <w:br/>
              <w:t xml:space="preserve">                    Student's Name        :  </w:t>
              <w:tab/>
              <w:t>Mayank Kurmi</w:t>
              <w:br/>
              <w:br/>
              <w:t xml:space="preserve">                    Class                            :  </w:t>
              <w:tab/>
              <w:t>8th</w:t>
              <w:br/>
              <w:br/>
              <w:t xml:space="preserve">                    Scholar No.                :  </w:t>
              <w:tab/>
              <w:t>505</w:t>
              <w:br/>
              <w:br/>
              <w:t xml:space="preserve">                    Father's Name          :  </w:t>
              <w:tab/>
              <w:t>Mr. Bharat</w:t>
              <w:br/>
              <w:br/>
              <w:t xml:space="preserve">                    Mother's Name        :  </w:t>
              <w:tab/>
              <w:t>Mrs. Kalpana</w:t>
              <w:br/>
              <w:br/>
              <w:t xml:space="preserve">                    Date of Birth             :  </w:t>
              <w:tab/>
              <w:t>27-06-2007</w:t>
              <w:br/>
              <w:br/>
              <w:t xml:space="preserve">                    Date of birth             :  </w:t>
              <w:tab/>
              <w:t>Twenty-Seven  June</w:t>
              <w:br/>
              <w:t xml:space="preserve">                    (in words)</w:t>
              <w:tab/>
              <w:tab/>
              <w:t xml:space="preserve">Two Thousand Seven </w:t>
              <w:br/>
              <w:t xml:space="preserve"> </w:t>
              <w:br/>
              <w:t xml:space="preserve">                    SSMID No.                 :  </w:t>
              <w:tab/>
              <w:t>103537701</w:t>
              <w:br/>
              <w:br/>
              <w:t xml:space="preserve">                    Aadhar No.               :  </w:t>
              <w:tab/>
              <w:t>874102365478</w:t>
              <w:br/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r>
              <w:rPr>
                <w:sz w:val="29"/>
              </w:rPr>
              <w:br/>
              <w:br/>
              <w:t xml:space="preserve">    If you want to build a nation, educate the children. If you</w:t>
              <w:br/>
              <w:br/>
              <w:t xml:space="preserve">    want to make the nation strong and integrated, educate</w:t>
              <w:br/>
              <w:br/>
              <w:t xml:space="preserve">    the children. Any investment, any expenditure made on</w:t>
              <w:br/>
              <w:br/>
              <w:t xml:space="preserve">    the education of the children is  the  investment  on  the</w:t>
              <w:br/>
              <w:br/>
              <w:t xml:space="preserve">    nation. The children and the nation are safer and secure</w:t>
              <w:br/>
              <w:br/>
              <w:t xml:space="preserve">    in the hands of right sort of teachers.</w:t>
              <w:br/>
              <w:br/>
            </w:r>
            <w:r>
              <w:rPr>
                <w:b/>
                <w:sz w:val="29"/>
              </w:rPr>
              <w:br/>
              <w:br/>
              <w:t xml:space="preserve">  Education is the only panacea for all kinds of our evils.</w:t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pPr>
              <w:jc w:val="center"/>
            </w:pPr>
            <w:r>
              <w:rPr>
                <w:sz w:val="30"/>
              </w:rPr>
              <w:br/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3420000" cy="20520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20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br/>
              <w:br/>
            </w:r>
            <w:r>
              <w:rPr>
                <w:sz w:val="26"/>
              </w:rPr>
              <w:br/>
              <w:br/>
              <w:t xml:space="preserve">                    Student's Name        :  </w:t>
              <w:tab/>
              <w:t>Mayank Raikwar</w:t>
              <w:br/>
              <w:br/>
              <w:t xml:space="preserve">                    Class                            :  </w:t>
              <w:tab/>
              <w:t>8th</w:t>
              <w:br/>
              <w:br/>
              <w:t xml:space="preserve">                    Scholar No.                :  </w:t>
              <w:tab/>
              <w:t>525</w:t>
              <w:br/>
              <w:br/>
              <w:t xml:space="preserve">                    Father's Name          :  </w:t>
              <w:tab/>
              <w:t>Mr. Veerendra</w:t>
              <w:br/>
              <w:br/>
              <w:t xml:space="preserve">                    Mother's Name        :  </w:t>
              <w:tab/>
              <w:t>Mrs. Bhoori Bai</w:t>
              <w:br/>
              <w:br/>
              <w:t xml:space="preserve">                    Date of Birth             :  </w:t>
              <w:tab/>
              <w:t>18-04-2008</w:t>
              <w:br/>
              <w:br/>
              <w:t xml:space="preserve">                    Date of birth             :  </w:t>
              <w:tab/>
              <w:t>Eighteen  April</w:t>
              <w:br/>
              <w:t xml:space="preserve">                    (in words)</w:t>
              <w:tab/>
              <w:tab/>
              <w:t xml:space="preserve">Two Thousand Eight </w:t>
              <w:br/>
              <w:t xml:space="preserve"> </w:t>
              <w:br/>
              <w:t xml:space="preserve">                    SSMID No.                 :  </w:t>
              <w:tab/>
              <w:t>188471624</w:t>
              <w:br/>
              <w:br/>
              <w:t xml:space="preserve">                    Aadhar No.               :  </w:t>
              <w:tab/>
              <w:t>645822266531</w:t>
              <w:br/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r>
              <w:rPr>
                <w:sz w:val="29"/>
              </w:rPr>
              <w:br/>
              <w:br/>
              <w:t xml:space="preserve">    If you want to build a nation, educate the children. If you</w:t>
              <w:br/>
              <w:br/>
              <w:t xml:space="preserve">    want to make the nation strong and integrated, educate</w:t>
              <w:br/>
              <w:br/>
              <w:t xml:space="preserve">    the children. Any investment, any expenditure made on</w:t>
              <w:br/>
              <w:br/>
              <w:t xml:space="preserve">    the education of the children is  the  investment  on  the</w:t>
              <w:br/>
              <w:br/>
              <w:t xml:space="preserve">    nation. The children and the nation are safer and secure</w:t>
              <w:br/>
              <w:br/>
              <w:t xml:space="preserve">    in the hands of right sort of teachers.</w:t>
              <w:br/>
              <w:br/>
            </w:r>
            <w:r>
              <w:rPr>
                <w:b/>
                <w:sz w:val="29"/>
              </w:rPr>
              <w:br/>
              <w:br/>
              <w:t xml:space="preserve">  Education is the only panacea for all kinds of our evils.</w:t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pPr>
              <w:jc w:val="center"/>
            </w:pPr>
            <w:r>
              <w:rPr>
                <w:sz w:val="30"/>
              </w:rPr>
              <w:br/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3420000" cy="20520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20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br/>
              <w:br/>
            </w:r>
            <w:r>
              <w:rPr>
                <w:sz w:val="26"/>
              </w:rPr>
              <w:br/>
              <w:br/>
              <w:t xml:space="preserve">                    Student's Name        :  </w:t>
              <w:tab/>
              <w:t>Nitin Lodhi</w:t>
              <w:br/>
              <w:br/>
              <w:t xml:space="preserve">                    Class                            :  </w:t>
              <w:tab/>
              <w:t>8th</w:t>
              <w:br/>
              <w:br/>
              <w:t xml:space="preserve">                    Scholar No.                :  </w:t>
              <w:tab/>
              <w:t>526</w:t>
              <w:br/>
              <w:br/>
              <w:t xml:space="preserve">                    Father's Name          :  </w:t>
              <w:tab/>
              <w:t>Mr. Lakhan</w:t>
              <w:br/>
              <w:br/>
              <w:t xml:space="preserve">                    Mother's Name        :  </w:t>
              <w:tab/>
              <w:t>Mrs. Indra</w:t>
              <w:br/>
              <w:br/>
              <w:t xml:space="preserve">                    Date of Birth             :  </w:t>
              <w:tab/>
              <w:t>04-11-2006</w:t>
              <w:br/>
              <w:br/>
              <w:t xml:space="preserve">                    Date of birth             :  </w:t>
              <w:tab/>
              <w:t>Four  November</w:t>
              <w:br/>
              <w:t xml:space="preserve">                    (in words)</w:t>
              <w:tab/>
              <w:tab/>
              <w:t xml:space="preserve">Two Thousand Six </w:t>
              <w:br/>
              <w:t xml:space="preserve"> </w:t>
              <w:br/>
              <w:t xml:space="preserve">                    SSMID No.                 :  </w:t>
              <w:tab/>
              <w:t>190565669</w:t>
              <w:br/>
              <w:br/>
              <w:t xml:space="preserve">                    Aadhar No.               :  </w:t>
              <w:tab/>
              <w:t>214587896541</w:t>
              <w:br/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r>
              <w:rPr>
                <w:sz w:val="29"/>
              </w:rPr>
              <w:br/>
              <w:br/>
              <w:t xml:space="preserve">    If you want to build a nation, educate the children. If you</w:t>
              <w:br/>
              <w:br/>
              <w:t xml:space="preserve">    want to make the nation strong and integrated, educate</w:t>
              <w:br/>
              <w:br/>
              <w:t xml:space="preserve">    the children. Any investment, any expenditure made on</w:t>
              <w:br/>
              <w:br/>
              <w:t xml:space="preserve">    the education of the children is  the  investment  on  the</w:t>
              <w:br/>
              <w:br/>
              <w:t xml:space="preserve">    nation. The children and the nation are safer and secure</w:t>
              <w:br/>
              <w:br/>
              <w:t xml:space="preserve">    in the hands of right sort of teachers.</w:t>
              <w:br/>
              <w:br/>
            </w:r>
            <w:r>
              <w:rPr>
                <w:b/>
                <w:sz w:val="29"/>
              </w:rPr>
              <w:br/>
              <w:br/>
              <w:t xml:space="preserve">  Education is the only panacea for all kinds of our evils.</w:t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pPr>
              <w:jc w:val="center"/>
            </w:pPr>
            <w:r>
              <w:rPr>
                <w:sz w:val="30"/>
              </w:rPr>
              <w:br/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3420000" cy="20520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20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br/>
              <w:br/>
            </w:r>
            <w:r>
              <w:rPr>
                <w:sz w:val="26"/>
              </w:rPr>
              <w:br/>
              <w:br/>
              <w:t xml:space="preserve">                    Student's Name        :  </w:t>
              <w:tab/>
              <w:t>Pankaj Dangi</w:t>
              <w:br/>
              <w:br/>
              <w:t xml:space="preserve">                    Class                            :  </w:t>
              <w:tab/>
              <w:t>8th</w:t>
              <w:br/>
              <w:br/>
              <w:t xml:space="preserve">                    Scholar No.                :  </w:t>
              <w:tab/>
              <w:t>502</w:t>
              <w:br/>
              <w:br/>
              <w:t xml:space="preserve">                    Father's Name          :  </w:t>
              <w:tab/>
              <w:t>Mr. Chandrabhan</w:t>
              <w:br/>
              <w:br/>
              <w:t xml:space="preserve">                    Mother's Name        :  </w:t>
              <w:tab/>
              <w:t>Mrs. Gomti Bai</w:t>
              <w:br/>
              <w:br/>
              <w:t xml:space="preserve">                    Date of Birth             :  </w:t>
              <w:tab/>
              <w:t>04-11-2006</w:t>
              <w:br/>
              <w:br/>
              <w:t xml:space="preserve">                    Date of birth             :  </w:t>
              <w:tab/>
              <w:t>Four  November</w:t>
              <w:br/>
              <w:t xml:space="preserve">                    (in words)</w:t>
              <w:tab/>
              <w:tab/>
              <w:t xml:space="preserve">Two Thousand Six </w:t>
              <w:br/>
              <w:t xml:space="preserve"> </w:t>
              <w:br/>
              <w:t xml:space="preserve">                    SSMID No.                 :  </w:t>
              <w:tab/>
              <w:t>180798157</w:t>
              <w:br/>
              <w:br/>
              <w:t xml:space="preserve">                    Aadhar No.               :  </w:t>
              <w:tab/>
              <w:t>805632944593</w:t>
              <w:br/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r>
              <w:rPr>
                <w:sz w:val="29"/>
              </w:rPr>
              <w:br/>
              <w:br/>
              <w:t xml:space="preserve">    If you want to build a nation, educate the children. If you</w:t>
              <w:br/>
              <w:br/>
              <w:t xml:space="preserve">    want to make the nation strong and integrated, educate</w:t>
              <w:br/>
              <w:br/>
              <w:t xml:space="preserve">    the children. Any investment, any expenditure made on</w:t>
              <w:br/>
              <w:br/>
              <w:t xml:space="preserve">    the education of the children is  the  investment  on  the</w:t>
              <w:br/>
              <w:br/>
              <w:t xml:space="preserve">    nation. The children and the nation are safer and secure</w:t>
              <w:br/>
              <w:br/>
              <w:t xml:space="preserve">    in the hands of right sort of teachers.</w:t>
              <w:br/>
              <w:br/>
            </w:r>
            <w:r>
              <w:rPr>
                <w:b/>
                <w:sz w:val="29"/>
              </w:rPr>
              <w:br/>
              <w:br/>
              <w:t xml:space="preserve">  Education is the only panacea for all kinds of our evils.</w:t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pPr>
              <w:jc w:val="center"/>
            </w:pPr>
            <w:r>
              <w:rPr>
                <w:sz w:val="30"/>
              </w:rPr>
              <w:br/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3420000" cy="2052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20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br/>
              <w:br/>
            </w:r>
            <w:r>
              <w:rPr>
                <w:sz w:val="26"/>
              </w:rPr>
              <w:br/>
              <w:br/>
              <w:t xml:space="preserve">                    Student's Name        :  </w:t>
              <w:tab/>
              <w:t>Peeyush Kurmi</w:t>
              <w:br/>
              <w:br/>
              <w:t xml:space="preserve">                    Class                            :  </w:t>
              <w:tab/>
              <w:t>8th</w:t>
              <w:br/>
              <w:br/>
              <w:t xml:space="preserve">                    Scholar No.                :  </w:t>
              <w:tab/>
              <w:t>497</w:t>
              <w:br/>
              <w:br/>
              <w:t xml:space="preserve">                    Father's Name          :  </w:t>
              <w:tab/>
              <w:t>Mr. Manish</w:t>
              <w:br/>
              <w:br/>
              <w:t xml:space="preserve">                    Mother's Name        :  </w:t>
              <w:tab/>
              <w:t>Mrs. Vinita</w:t>
              <w:br/>
              <w:br/>
              <w:t xml:space="preserve">                    Date of Birth             :  </w:t>
              <w:tab/>
              <w:t>07-09-2007</w:t>
              <w:br/>
              <w:br/>
              <w:t xml:space="preserve">                    Date of birth             :  </w:t>
              <w:tab/>
              <w:t>Seven  September</w:t>
              <w:br/>
              <w:t xml:space="preserve">                    (in words)</w:t>
              <w:tab/>
              <w:tab/>
              <w:t xml:space="preserve">Two Thousand Seven </w:t>
              <w:br/>
              <w:t xml:space="preserve"> </w:t>
              <w:br/>
              <w:t xml:space="preserve">                    SSMID No.                 :  </w:t>
              <w:tab/>
              <w:t>190998399</w:t>
              <w:br/>
              <w:br/>
              <w:t xml:space="preserve">                    Aadhar No.               :  </w:t>
              <w:tab/>
              <w:t>534257496017</w:t>
              <w:br/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r>
              <w:rPr>
                <w:sz w:val="29"/>
              </w:rPr>
              <w:br/>
              <w:br/>
              <w:t xml:space="preserve">    If you want to build a nation, educate the children. If you</w:t>
              <w:br/>
              <w:br/>
              <w:t xml:space="preserve">    want to make the nation strong and integrated, educate</w:t>
              <w:br/>
              <w:br/>
              <w:t xml:space="preserve">    the children. Any investment, any expenditure made on</w:t>
              <w:br/>
              <w:br/>
              <w:t xml:space="preserve">    the education of the children is  the  investment  on  the</w:t>
              <w:br/>
              <w:br/>
              <w:t xml:space="preserve">    nation. The children and the nation are safer and secure</w:t>
              <w:br/>
              <w:br/>
              <w:t xml:space="preserve">    in the hands of right sort of teachers.</w:t>
              <w:br/>
              <w:br/>
            </w:r>
            <w:r>
              <w:rPr>
                <w:b/>
                <w:sz w:val="29"/>
              </w:rPr>
              <w:br/>
              <w:br/>
              <w:t xml:space="preserve">  Education is the only panacea for all kinds of our evils.</w:t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pPr>
              <w:jc w:val="center"/>
            </w:pPr>
            <w:r>
              <w:rPr>
                <w:sz w:val="30"/>
              </w:rPr>
              <w:br/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3420000" cy="20520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20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br/>
              <w:br/>
            </w:r>
            <w:r>
              <w:rPr>
                <w:sz w:val="26"/>
              </w:rPr>
              <w:br/>
              <w:br/>
              <w:t xml:space="preserve">                    Student's Name        :  </w:t>
              <w:tab/>
              <w:t>Raman Kurmi</w:t>
              <w:br/>
              <w:br/>
              <w:t xml:space="preserve">                    Class                            :  </w:t>
              <w:tab/>
              <w:t>8th</w:t>
              <w:br/>
              <w:br/>
              <w:t xml:space="preserve">                    Scholar No.                :  </w:t>
              <w:tab/>
              <w:t>536</w:t>
              <w:br/>
              <w:br/>
              <w:t xml:space="preserve">                    Father's Name          :  </w:t>
              <w:tab/>
              <w:t>Mr. Rakesh</w:t>
              <w:br/>
              <w:br/>
              <w:t xml:space="preserve">                    Mother's Name        :  </w:t>
              <w:tab/>
              <w:t>Mrs. Rashmi</w:t>
              <w:br/>
              <w:br/>
              <w:t xml:space="preserve">                    Date of Birth             :  </w:t>
              <w:tab/>
              <w:t>12-07-2007</w:t>
              <w:br/>
              <w:br/>
              <w:t xml:space="preserve">                    Date of birth             :  </w:t>
              <w:tab/>
              <w:t>Twelve  July</w:t>
              <w:br/>
              <w:t xml:space="preserve">                    (in words)</w:t>
              <w:tab/>
              <w:tab/>
              <w:t xml:space="preserve">Two Thousand Seven </w:t>
              <w:br/>
              <w:t xml:space="preserve"> </w:t>
              <w:br/>
              <w:t xml:space="preserve">                    SSMID No.                 :  </w:t>
              <w:tab/>
              <w:t>122408687</w:t>
              <w:br/>
              <w:br/>
              <w:t xml:space="preserve">                    Aadhar No.               :  </w:t>
              <w:tab/>
              <w:t>744773763517</w:t>
              <w:br/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r>
              <w:rPr>
                <w:sz w:val="29"/>
              </w:rPr>
              <w:br/>
              <w:br/>
              <w:t xml:space="preserve">    If you want to build a nation, educate the children. If you</w:t>
              <w:br/>
              <w:br/>
              <w:t xml:space="preserve">    want to make the nation strong and integrated, educate</w:t>
              <w:br/>
              <w:br/>
              <w:t xml:space="preserve">    the children. Any investment, any expenditure made on</w:t>
              <w:br/>
              <w:br/>
              <w:t xml:space="preserve">    the education of the children is  the  investment  on  the</w:t>
              <w:br/>
              <w:br/>
              <w:t xml:space="preserve">    nation. The children and the nation are safer and secure</w:t>
              <w:br/>
              <w:br/>
              <w:t xml:space="preserve">    in the hands of right sort of teachers.</w:t>
              <w:br/>
              <w:br/>
            </w:r>
            <w:r>
              <w:rPr>
                <w:b/>
                <w:sz w:val="29"/>
              </w:rPr>
              <w:br/>
              <w:br/>
              <w:t xml:space="preserve">  Education is the only panacea for all kinds of our evils.</w:t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pPr>
              <w:jc w:val="center"/>
            </w:pPr>
            <w:r>
              <w:rPr>
                <w:sz w:val="30"/>
              </w:rPr>
              <w:br/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3420000" cy="20520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20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br/>
              <w:br/>
            </w:r>
            <w:r>
              <w:rPr>
                <w:sz w:val="26"/>
              </w:rPr>
              <w:br/>
              <w:br/>
              <w:t xml:space="preserve">                    Student's Name        :  </w:t>
              <w:tab/>
              <w:t>Sumit Sahu</w:t>
              <w:br/>
              <w:br/>
              <w:t xml:space="preserve">                    Class                            :  </w:t>
              <w:tab/>
              <w:t>8th</w:t>
              <w:br/>
              <w:br/>
              <w:t xml:space="preserve">                    Scholar No.                :  </w:t>
              <w:tab/>
              <w:t>547</w:t>
              <w:br/>
              <w:br/>
              <w:t xml:space="preserve">                    Father's Name          :  </w:t>
              <w:tab/>
              <w:t>Mr. Ghanshyam</w:t>
              <w:br/>
              <w:br/>
              <w:t xml:space="preserve">                    Mother's Name        :  </w:t>
              <w:tab/>
              <w:t>Mrs. Rinki</w:t>
              <w:br/>
              <w:br/>
              <w:t xml:space="preserve">                    Date of Birth             :  </w:t>
              <w:tab/>
              <w:t>02-02-2008</w:t>
              <w:br/>
              <w:br/>
              <w:t xml:space="preserve">                    Date of birth             :  </w:t>
              <w:tab/>
              <w:t>Two  February</w:t>
              <w:br/>
              <w:t xml:space="preserve">                    (in words)</w:t>
              <w:tab/>
              <w:tab/>
              <w:t xml:space="preserve">Two Thousand Eight </w:t>
              <w:br/>
              <w:t xml:space="preserve"> </w:t>
              <w:br/>
              <w:t xml:space="preserve">                    SSMID No.                 :  </w:t>
              <w:tab/>
              <w:t>108848155</w:t>
              <w:br/>
              <w:br/>
              <w:t xml:space="preserve">                    Aadhar No.               :  </w:t>
              <w:tab/>
              <w:t>451236545552</w:t>
              <w:br/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r>
              <w:rPr>
                <w:sz w:val="29"/>
              </w:rPr>
              <w:br/>
              <w:br/>
              <w:t xml:space="preserve">    If you want to build a nation, educate the children. If you</w:t>
              <w:br/>
              <w:br/>
              <w:t xml:space="preserve">    want to make the nation strong and integrated, educate</w:t>
              <w:br/>
              <w:br/>
              <w:t xml:space="preserve">    the children. Any investment, any expenditure made on</w:t>
              <w:br/>
              <w:br/>
              <w:t xml:space="preserve">    the education of the children is  the  investment  on  the</w:t>
              <w:br/>
              <w:br/>
              <w:t xml:space="preserve">    nation. The children and the nation are safer and secure</w:t>
              <w:br/>
              <w:br/>
              <w:t xml:space="preserve">    in the hands of right sort of teachers.</w:t>
              <w:br/>
              <w:br/>
            </w:r>
            <w:r>
              <w:rPr>
                <w:b/>
                <w:sz w:val="29"/>
              </w:rPr>
              <w:br/>
              <w:br/>
              <w:t xml:space="preserve">  Education is the only panacea for all kinds of our evils.</w:t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pPr>
              <w:jc w:val="center"/>
            </w:pPr>
            <w:r>
              <w:rPr>
                <w:sz w:val="30"/>
              </w:rPr>
              <w:br/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3420000" cy="20520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20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br/>
              <w:br/>
            </w:r>
            <w:r>
              <w:rPr>
                <w:sz w:val="26"/>
              </w:rPr>
              <w:br/>
              <w:br/>
              <w:t xml:space="preserve">                    Student's Name        :  </w:t>
              <w:tab/>
              <w:t>Akhil Tiwari</w:t>
              <w:br/>
              <w:br/>
              <w:t xml:space="preserve">                    Class                            :  </w:t>
              <w:tab/>
              <w:t>8th</w:t>
              <w:br/>
              <w:br/>
              <w:t xml:space="preserve">                    Scholar No.                :  </w:t>
              <w:tab/>
              <w:t>528</w:t>
              <w:br/>
              <w:br/>
              <w:t xml:space="preserve">                    Father's Name          :  </w:t>
              <w:tab/>
              <w:t>Mr. Hemant</w:t>
              <w:br/>
              <w:br/>
              <w:t xml:space="preserve">                    Mother's Name        :  </w:t>
              <w:tab/>
              <w:t>Mrs. Hari Bai</w:t>
              <w:br/>
              <w:br/>
              <w:t xml:space="preserve">                    Date of Birth             :  </w:t>
              <w:tab/>
              <w:t>08-10-2007</w:t>
              <w:br/>
              <w:br/>
              <w:t xml:space="preserve">                    Date of birth             :  </w:t>
              <w:tab/>
              <w:t>Eight  October</w:t>
              <w:br/>
              <w:t xml:space="preserve">                    (in words)</w:t>
              <w:tab/>
              <w:tab/>
              <w:t xml:space="preserve">Two Thousand Seven </w:t>
              <w:br/>
              <w:t xml:space="preserve"> </w:t>
              <w:br/>
              <w:t xml:space="preserve">                    SSMID No.                 :  </w:t>
              <w:tab/>
              <w:t>129426988</w:t>
              <w:br/>
              <w:br/>
              <w:t xml:space="preserve">                    Aadhar No.               :  </w:t>
              <w:tab/>
              <w:t>809638201774</w:t>
              <w:br/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r>
              <w:rPr>
                <w:sz w:val="29"/>
              </w:rPr>
              <w:br/>
              <w:br/>
              <w:t xml:space="preserve">    If you want to build a nation, educate the children. If you</w:t>
              <w:br/>
              <w:br/>
              <w:t xml:space="preserve">    want to make the nation strong and integrated, educate</w:t>
              <w:br/>
              <w:br/>
              <w:t xml:space="preserve">    the children. Any investment, any expenditure made on</w:t>
              <w:br/>
              <w:br/>
              <w:t xml:space="preserve">    the education of the children is  the  investment  on  the</w:t>
              <w:br/>
              <w:br/>
              <w:t xml:space="preserve">    nation. The children and the nation are safer and secure</w:t>
              <w:br/>
              <w:br/>
              <w:t xml:space="preserve">    in the hands of right sort of teachers.</w:t>
              <w:br/>
              <w:br/>
            </w:r>
            <w:r>
              <w:rPr>
                <w:b/>
                <w:sz w:val="29"/>
              </w:rPr>
              <w:br/>
              <w:br/>
              <w:t xml:space="preserve">  Education is the only panacea for all kinds of our evils.</w:t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pPr>
              <w:jc w:val="center"/>
            </w:pPr>
            <w:r>
              <w:rPr>
                <w:sz w:val="30"/>
              </w:rPr>
              <w:br/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3420000" cy="20520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20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br/>
              <w:br/>
            </w:r>
            <w:r>
              <w:rPr>
                <w:sz w:val="26"/>
              </w:rPr>
              <w:br/>
              <w:br/>
              <w:t xml:space="preserve">                    Student's Name        :  </w:t>
              <w:tab/>
              <w:t>Kartik Bhargava</w:t>
              <w:br/>
              <w:br/>
              <w:t xml:space="preserve">                    Class                            :  </w:t>
              <w:tab/>
              <w:t>8th</w:t>
              <w:br/>
              <w:br/>
              <w:t xml:space="preserve">                    Scholar No.                :  </w:t>
              <w:tab/>
              <w:t>529</w:t>
              <w:br/>
              <w:br/>
              <w:t xml:space="preserve">                    Father's Name          :  </w:t>
              <w:tab/>
              <w:t>Mr. Shivkant</w:t>
              <w:br/>
              <w:br/>
              <w:t xml:space="preserve">                    Mother's Name        :  </w:t>
              <w:tab/>
              <w:t>Mrs. Vineeta</w:t>
              <w:br/>
              <w:br/>
              <w:t xml:space="preserve">                    Date of Birth             :  </w:t>
              <w:tab/>
              <w:t>05-04-2009</w:t>
              <w:br/>
              <w:br/>
              <w:t xml:space="preserve">                    Date of birth             :  </w:t>
              <w:tab/>
              <w:t>Five  April</w:t>
              <w:br/>
              <w:t xml:space="preserve">                    (in words)</w:t>
              <w:tab/>
              <w:tab/>
              <w:t xml:space="preserve">Two Thousand Nine </w:t>
              <w:br/>
              <w:t xml:space="preserve"> </w:t>
              <w:br/>
              <w:t xml:space="preserve">                    SSMID No.                 :  </w:t>
              <w:tab/>
              <w:t>122177402</w:t>
              <w:br/>
              <w:br/>
              <w:t xml:space="preserve">                    Aadhar No.               :  </w:t>
              <w:tab/>
              <w:t>767464631467</w:t>
              <w:br/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r>
              <w:rPr>
                <w:sz w:val="29"/>
              </w:rPr>
              <w:br/>
              <w:br/>
              <w:t xml:space="preserve">    If you want to build a nation, educate the children. If you</w:t>
              <w:br/>
              <w:br/>
              <w:t xml:space="preserve">    want to make the nation strong and integrated, educate</w:t>
              <w:br/>
              <w:br/>
              <w:t xml:space="preserve">    the children. Any investment, any expenditure made on</w:t>
              <w:br/>
              <w:br/>
              <w:t xml:space="preserve">    the education of the children is  the  investment  on  the</w:t>
              <w:br/>
              <w:br/>
              <w:t xml:space="preserve">    nation. The children and the nation are safer and secure</w:t>
              <w:br/>
              <w:br/>
              <w:t xml:space="preserve">    in the hands of right sort of teachers.</w:t>
              <w:br/>
              <w:br/>
            </w:r>
            <w:r>
              <w:rPr>
                <w:b/>
                <w:sz w:val="29"/>
              </w:rPr>
              <w:br/>
              <w:br/>
              <w:t xml:space="preserve">  Education is the only panacea for all kinds of our evils.</w:t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pPr>
              <w:jc w:val="center"/>
            </w:pPr>
            <w:r>
              <w:rPr>
                <w:sz w:val="30"/>
              </w:rPr>
              <w:br/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3420000" cy="20520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20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br/>
              <w:br/>
            </w:r>
            <w:r>
              <w:rPr>
                <w:sz w:val="26"/>
              </w:rPr>
              <w:br/>
              <w:br/>
              <w:t xml:space="preserve">                    Student's Name        :  </w:t>
              <w:tab/>
              <w:t>Aman Kurmi</w:t>
              <w:br/>
              <w:br/>
              <w:t xml:space="preserve">                    Class                            :  </w:t>
              <w:tab/>
              <w:t>8th</w:t>
              <w:br/>
              <w:br/>
              <w:t xml:space="preserve">                    Scholar No.                :  </w:t>
              <w:tab/>
              <w:t>530</w:t>
              <w:br/>
              <w:br/>
              <w:t xml:space="preserve">                    Father's Name          :  </w:t>
              <w:tab/>
              <w:t>Mr. Raghuveer</w:t>
              <w:br/>
              <w:br/>
              <w:t xml:space="preserve">                    Mother's Name        :  </w:t>
              <w:tab/>
              <w:t>Mrs. Preeti</w:t>
              <w:br/>
              <w:br/>
              <w:t xml:space="preserve">                    Date of Birth             :  </w:t>
              <w:tab/>
              <w:t>09-10-2007</w:t>
              <w:br/>
              <w:br/>
              <w:t xml:space="preserve">                    Date of birth             :  </w:t>
              <w:tab/>
              <w:t>Nine  October</w:t>
              <w:br/>
              <w:t xml:space="preserve">                    (in words)</w:t>
              <w:tab/>
              <w:tab/>
              <w:t xml:space="preserve">Two Thousand Seven </w:t>
              <w:br/>
              <w:t xml:space="preserve"> </w:t>
              <w:br/>
              <w:t xml:space="preserve">                    SSMID No.                 :  </w:t>
              <w:tab/>
              <w:t>12992764</w:t>
              <w:br/>
              <w:br/>
              <w:t xml:space="preserve">                    Aadhar No.               :  </w:t>
              <w:tab/>
              <w:t>800489578810</w:t>
              <w:br/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r>
              <w:rPr>
                <w:sz w:val="29"/>
              </w:rPr>
              <w:br/>
              <w:br/>
              <w:t xml:space="preserve">    If you want to build a nation, educate the children. If you</w:t>
              <w:br/>
              <w:br/>
              <w:t xml:space="preserve">    want to make the nation strong and integrated, educate</w:t>
              <w:br/>
              <w:br/>
              <w:t xml:space="preserve">    the children. Any investment, any expenditure made on</w:t>
              <w:br/>
              <w:br/>
              <w:t xml:space="preserve">    the education of the children is  the  investment  on  the</w:t>
              <w:br/>
              <w:br/>
              <w:t xml:space="preserve">    nation. The children and the nation are safer and secure</w:t>
              <w:br/>
              <w:br/>
              <w:t xml:space="preserve">    in the hands of right sort of teachers.</w:t>
              <w:br/>
              <w:br/>
            </w:r>
            <w:r>
              <w:rPr>
                <w:b/>
                <w:sz w:val="29"/>
              </w:rPr>
              <w:br/>
              <w:br/>
              <w:t xml:space="preserve">  Education is the only panacea for all kinds of our evils.</w:t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pPr>
              <w:jc w:val="center"/>
            </w:pPr>
            <w:r>
              <w:rPr>
                <w:sz w:val="30"/>
              </w:rPr>
              <w:br/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3420000" cy="20520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20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br/>
              <w:br/>
            </w:r>
            <w:r>
              <w:rPr>
                <w:sz w:val="26"/>
              </w:rPr>
              <w:br/>
              <w:br/>
              <w:t xml:space="preserve">                    Student's Name        :  </w:t>
              <w:tab/>
              <w:t>Devansh Sahu</w:t>
              <w:br/>
              <w:br/>
              <w:t xml:space="preserve">                    Class                            :  </w:t>
              <w:tab/>
              <w:t>8th</w:t>
              <w:br/>
              <w:br/>
              <w:t xml:space="preserve">                    Scholar No.                :  </w:t>
              <w:tab/>
              <w:t>509</w:t>
              <w:br/>
              <w:br/>
              <w:t xml:space="preserve">                    Father's Name          :  </w:t>
              <w:tab/>
              <w:t>Mr. Santosh</w:t>
              <w:br/>
              <w:br/>
              <w:t xml:space="preserve">                    Mother's Name        :  </w:t>
              <w:tab/>
              <w:t>Mrs. Smita</w:t>
              <w:br/>
              <w:br/>
              <w:t xml:space="preserve">                    Date of Birth             :  </w:t>
              <w:tab/>
              <w:t>12-12-2006</w:t>
              <w:br/>
              <w:br/>
              <w:t xml:space="preserve">                    Date of birth             :  </w:t>
              <w:tab/>
              <w:t>Twelve  December</w:t>
              <w:br/>
              <w:t xml:space="preserve">                    (in words)</w:t>
              <w:tab/>
              <w:tab/>
              <w:t xml:space="preserve">Two Thousand Six </w:t>
              <w:br/>
              <w:t xml:space="preserve"> </w:t>
              <w:br/>
              <w:t xml:space="preserve">                    SSMID No.                 :  </w:t>
              <w:tab/>
              <w:t>190357296</w:t>
              <w:br/>
              <w:br/>
              <w:t xml:space="preserve">                    Aadhar No.               :  </w:t>
              <w:tab/>
              <w:t>827023162295</w:t>
              <w:br/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r>
              <w:rPr>
                <w:sz w:val="29"/>
              </w:rPr>
              <w:br/>
              <w:br/>
              <w:t xml:space="preserve">    If you want to build a nation, educate the children. If you</w:t>
              <w:br/>
              <w:br/>
              <w:t xml:space="preserve">    want to make the nation strong and integrated, educate</w:t>
              <w:br/>
              <w:br/>
              <w:t xml:space="preserve">    the children. Any investment, any expenditure made on</w:t>
              <w:br/>
              <w:br/>
              <w:t xml:space="preserve">    the education of the children is  the  investment  on  the</w:t>
              <w:br/>
              <w:br/>
              <w:t xml:space="preserve">    nation. The children and the nation are safer and secure</w:t>
              <w:br/>
              <w:br/>
              <w:t xml:space="preserve">    in the hands of right sort of teachers.</w:t>
              <w:br/>
              <w:br/>
            </w:r>
            <w:r>
              <w:rPr>
                <w:b/>
                <w:sz w:val="29"/>
              </w:rPr>
              <w:br/>
              <w:br/>
              <w:t xml:space="preserve">  Education is the only panacea for all kinds of our evils.</w:t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pPr>
              <w:jc w:val="center"/>
            </w:pPr>
            <w:r>
              <w:rPr>
                <w:sz w:val="30"/>
              </w:rPr>
              <w:br/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3420000" cy="20520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20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br/>
              <w:br/>
            </w:r>
            <w:r>
              <w:rPr>
                <w:sz w:val="26"/>
              </w:rPr>
              <w:br/>
              <w:br/>
              <w:t xml:space="preserve">                    Student's Name        :  </w:t>
              <w:tab/>
              <w:t>Anurag Ahirwar</w:t>
              <w:br/>
              <w:br/>
              <w:t xml:space="preserve">                    Class                            :  </w:t>
              <w:tab/>
              <w:t>8th</w:t>
              <w:br/>
              <w:br/>
              <w:t xml:space="preserve">                    Scholar No.                :  </w:t>
              <w:tab/>
              <w:t>546</w:t>
              <w:br/>
              <w:br/>
              <w:t xml:space="preserve">                    Father's Name          :  </w:t>
              <w:tab/>
              <w:t>Mr. Arun</w:t>
              <w:br/>
              <w:br/>
              <w:t xml:space="preserve">                    Mother's Name        :  </w:t>
              <w:tab/>
              <w:t>Mrs. Sangeeta</w:t>
              <w:br/>
              <w:br/>
              <w:t xml:space="preserve">                    Date of Birth             :  </w:t>
              <w:tab/>
              <w:t>23-12-2008</w:t>
              <w:br/>
              <w:br/>
              <w:t xml:space="preserve">                    Date of birth             :  </w:t>
              <w:tab/>
              <w:t>Twenty-Three  December</w:t>
              <w:br/>
              <w:t xml:space="preserve">                    (in words)</w:t>
              <w:tab/>
              <w:tab/>
              <w:t xml:space="preserve">Two Thousand Eight </w:t>
              <w:br/>
              <w:t xml:space="preserve"> </w:t>
              <w:br/>
              <w:t xml:space="preserve">                    SSMID No.                 :  </w:t>
              <w:tab/>
              <w:t>189579482</w:t>
              <w:br/>
              <w:br/>
              <w:t xml:space="preserve">                    Aadhar No.               :  </w:t>
              <w:tab/>
              <w:t>922050756940</w:t>
              <w:br/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r>
              <w:rPr>
                <w:sz w:val="29"/>
              </w:rPr>
              <w:br/>
              <w:br/>
              <w:t xml:space="preserve">    If you want to build a nation, educate the children. If you</w:t>
              <w:br/>
              <w:br/>
              <w:t xml:space="preserve">    want to make the nation strong and integrated, educate</w:t>
              <w:br/>
              <w:br/>
              <w:t xml:space="preserve">    the children. Any investment, any expenditure made on</w:t>
              <w:br/>
              <w:br/>
              <w:t xml:space="preserve">    the education of the children is  the  investment  on  the</w:t>
              <w:br/>
              <w:br/>
              <w:t xml:space="preserve">    nation. The children and the nation are safer and secure</w:t>
              <w:br/>
              <w:br/>
              <w:t xml:space="preserve">    in the hands of right sort of teachers.</w:t>
              <w:br/>
              <w:br/>
            </w:r>
            <w:r>
              <w:rPr>
                <w:b/>
                <w:sz w:val="29"/>
              </w:rPr>
              <w:br/>
              <w:br/>
              <w:t xml:space="preserve">  Education is the only panacea for all kinds of our evils.</w:t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pPr>
              <w:jc w:val="center"/>
            </w:pPr>
            <w:r>
              <w:rPr>
                <w:sz w:val="30"/>
              </w:rPr>
              <w:br/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3420000" cy="20520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20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br/>
              <w:br/>
            </w:r>
            <w:r>
              <w:rPr>
                <w:sz w:val="26"/>
              </w:rPr>
              <w:br/>
              <w:br/>
              <w:t xml:space="preserve">                    Student's Name        :  </w:t>
              <w:tab/>
              <w:t>Neha Ahirwar</w:t>
              <w:br/>
              <w:br/>
              <w:t xml:space="preserve">                    Class                            :  </w:t>
              <w:tab/>
              <w:t>8th</w:t>
              <w:br/>
              <w:br/>
              <w:t xml:space="preserve">                    Scholar No.                :  </w:t>
              <w:tab/>
              <w:t>532</w:t>
              <w:br/>
              <w:br/>
              <w:t xml:space="preserve">                    Father's Name          :  </w:t>
              <w:tab/>
              <w:t>Mr. Anil</w:t>
              <w:br/>
              <w:br/>
              <w:t xml:space="preserve">                    Mother's Name        :  </w:t>
              <w:tab/>
              <w:t>Mrs. Pushpa</w:t>
              <w:br/>
              <w:br/>
              <w:t xml:space="preserve">                    Date of Birth             :  </w:t>
              <w:tab/>
              <w:t>03-01-2008</w:t>
              <w:br/>
              <w:br/>
              <w:t xml:space="preserve">                    Date of birth             :  </w:t>
              <w:tab/>
              <w:t>Three  January</w:t>
              <w:br/>
              <w:t xml:space="preserve">                    (in words)</w:t>
              <w:tab/>
              <w:tab/>
              <w:t xml:space="preserve">Two Thousand Eight </w:t>
              <w:br/>
              <w:t xml:space="preserve"> </w:t>
              <w:br/>
              <w:t xml:space="preserve">                    SSMID No.                 :  </w:t>
              <w:tab/>
              <w:t>193034326</w:t>
              <w:br/>
              <w:br/>
              <w:t xml:space="preserve">                    Aadhar No.               :  </w:t>
              <w:tab/>
              <w:t>831749972724</w:t>
              <w:br/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r>
              <w:rPr>
                <w:sz w:val="29"/>
              </w:rPr>
              <w:br/>
              <w:br/>
              <w:t xml:space="preserve">    If you want to build a nation, educate the children. If you</w:t>
              <w:br/>
              <w:br/>
              <w:t xml:space="preserve">    want to make the nation strong and integrated, educate</w:t>
              <w:br/>
              <w:br/>
              <w:t xml:space="preserve">    the children. Any investment, any expenditure made on</w:t>
              <w:br/>
              <w:br/>
              <w:t xml:space="preserve">    the education of the children is  the  investment  on  the</w:t>
              <w:br/>
              <w:br/>
              <w:t xml:space="preserve">    nation. The children and the nation are safer and secure</w:t>
              <w:br/>
              <w:br/>
              <w:t xml:space="preserve">    in the hands of right sort of teachers.</w:t>
              <w:br/>
              <w:br/>
            </w:r>
            <w:r>
              <w:rPr>
                <w:b/>
                <w:sz w:val="29"/>
              </w:rPr>
              <w:br/>
              <w:br/>
              <w:t xml:space="preserve">  Education is the only panacea for all kinds of our evils.</w:t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pPr>
              <w:jc w:val="center"/>
            </w:pPr>
            <w:r>
              <w:rPr>
                <w:sz w:val="30"/>
              </w:rPr>
              <w:br/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3420000" cy="20520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20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br/>
              <w:br/>
            </w:r>
            <w:r>
              <w:rPr>
                <w:sz w:val="26"/>
              </w:rPr>
              <w:br/>
              <w:br/>
              <w:t xml:space="preserve">                    Student's Name        :  </w:t>
              <w:tab/>
              <w:t>Pooja Ahirwar</w:t>
              <w:br/>
              <w:br/>
              <w:t xml:space="preserve">                    Class                            :  </w:t>
              <w:tab/>
              <w:t>8th</w:t>
              <w:br/>
              <w:br/>
              <w:t xml:space="preserve">                    Scholar No.                :  </w:t>
              <w:tab/>
              <w:t>504</w:t>
              <w:br/>
              <w:br/>
              <w:t xml:space="preserve">                    Father's Name          :  </w:t>
              <w:tab/>
              <w:t>Mr. Durga Prasad</w:t>
              <w:br/>
              <w:br/>
              <w:t xml:space="preserve">                    Mother's Name        :  </w:t>
              <w:tab/>
              <w:t>Mrs. Sandhya</w:t>
              <w:br/>
              <w:br/>
              <w:t xml:space="preserve">                    Date of Birth             :  </w:t>
              <w:tab/>
              <w:t>02-05-2008</w:t>
              <w:br/>
              <w:br/>
              <w:t xml:space="preserve">                    Date of birth             :  </w:t>
              <w:tab/>
              <w:t>Two  May</w:t>
              <w:br/>
              <w:t xml:space="preserve">                    (in words)</w:t>
              <w:tab/>
              <w:tab/>
              <w:t xml:space="preserve">Two Thousand Eight </w:t>
              <w:br/>
              <w:t xml:space="preserve"> </w:t>
              <w:br/>
              <w:t xml:space="preserve">                    SSMID No.                 :  </w:t>
              <w:tab/>
              <w:t>191230825</w:t>
              <w:br/>
              <w:br/>
              <w:t xml:space="preserve">                    Aadhar No.               :  </w:t>
              <w:tab/>
              <w:t>888074638120</w:t>
              <w:br/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r>
              <w:rPr>
                <w:sz w:val="29"/>
              </w:rPr>
              <w:br/>
              <w:br/>
              <w:t xml:space="preserve">    If you want to build a nation, educate the children. If you</w:t>
              <w:br/>
              <w:br/>
              <w:t xml:space="preserve">    want to make the nation strong and integrated, educate</w:t>
              <w:br/>
              <w:br/>
              <w:t xml:space="preserve">    the children. Any investment, any expenditure made on</w:t>
              <w:br/>
              <w:br/>
              <w:t xml:space="preserve">    the education of the children is  the  investment  on  the</w:t>
              <w:br/>
              <w:br/>
              <w:t xml:space="preserve">    nation. The children and the nation are safer and secure</w:t>
              <w:br/>
              <w:br/>
              <w:t xml:space="preserve">    in the hands of right sort of teachers.</w:t>
              <w:br/>
              <w:br/>
            </w:r>
            <w:r>
              <w:rPr>
                <w:b/>
                <w:sz w:val="29"/>
              </w:rPr>
              <w:br/>
              <w:br/>
              <w:t xml:space="preserve">  Education is the only panacea for all kinds of our evils.</w:t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pPr>
              <w:jc w:val="center"/>
            </w:pPr>
            <w:r>
              <w:rPr>
                <w:sz w:val="30"/>
              </w:rPr>
              <w:br/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3420000" cy="20520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20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br/>
              <w:br/>
            </w:r>
            <w:r>
              <w:rPr>
                <w:sz w:val="26"/>
              </w:rPr>
              <w:br/>
              <w:br/>
              <w:t xml:space="preserve">                    Student's Name        :  </w:t>
              <w:tab/>
              <w:t>Priya Ahirwar</w:t>
              <w:br/>
              <w:br/>
              <w:t xml:space="preserve">                    Class                            :  </w:t>
              <w:tab/>
              <w:t>8th</w:t>
              <w:br/>
              <w:br/>
              <w:t xml:space="preserve">                    Scholar No.                :  </w:t>
              <w:tab/>
              <w:t>508</w:t>
              <w:br/>
              <w:br/>
              <w:t xml:space="preserve">                    Father's Name          :  </w:t>
              <w:tab/>
              <w:t>Mr. Dharmendra</w:t>
              <w:br/>
              <w:br/>
              <w:t xml:space="preserve">                    Mother's Name        :  </w:t>
              <w:tab/>
              <w:t>Mrs. Kiran</w:t>
              <w:br/>
              <w:br/>
              <w:t xml:space="preserve">                    Date of Birth             :  </w:t>
              <w:tab/>
              <w:t>04-11-2007</w:t>
              <w:br/>
              <w:br/>
              <w:t xml:space="preserve">                    Date of birth             :  </w:t>
              <w:tab/>
              <w:t>Four  November</w:t>
              <w:br/>
              <w:t xml:space="preserve">                    (in words)</w:t>
              <w:tab/>
              <w:tab/>
              <w:t xml:space="preserve">Two Thousand Seven </w:t>
              <w:br/>
              <w:t xml:space="preserve"> </w:t>
              <w:br/>
              <w:t xml:space="preserve">                    SSMID No.                 :  </w:t>
              <w:tab/>
              <w:t>192273592</w:t>
              <w:br/>
              <w:br/>
              <w:t xml:space="preserve">                    Aadhar No.               :  </w:t>
              <w:tab/>
              <w:t>948665797177</w:t>
              <w:br/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r>
              <w:rPr>
                <w:sz w:val="29"/>
              </w:rPr>
              <w:br/>
              <w:br/>
              <w:t xml:space="preserve">    If you want to build a nation, educate the children. If you</w:t>
              <w:br/>
              <w:br/>
              <w:t xml:space="preserve">    want to make the nation strong and integrated, educate</w:t>
              <w:br/>
              <w:br/>
              <w:t xml:space="preserve">    the children. Any investment, any expenditure made on</w:t>
              <w:br/>
              <w:br/>
              <w:t xml:space="preserve">    the education of the children is  the  investment  on  the</w:t>
              <w:br/>
              <w:br/>
              <w:t xml:space="preserve">    nation. The children and the nation are safer and secure</w:t>
              <w:br/>
              <w:br/>
              <w:t xml:space="preserve">    in the hands of right sort of teachers.</w:t>
              <w:br/>
              <w:br/>
            </w:r>
            <w:r>
              <w:rPr>
                <w:b/>
                <w:sz w:val="29"/>
              </w:rPr>
              <w:br/>
              <w:br/>
              <w:t xml:space="preserve">  Education is the only panacea for all kinds of our evils.</w:t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pPr>
              <w:jc w:val="center"/>
            </w:pPr>
            <w:r>
              <w:rPr>
                <w:sz w:val="30"/>
              </w:rPr>
              <w:br/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3420000" cy="20520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20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br/>
              <w:br/>
            </w:r>
            <w:r>
              <w:rPr>
                <w:sz w:val="26"/>
              </w:rPr>
              <w:br/>
              <w:br/>
              <w:t xml:space="preserve">                    Student's Name        :  </w:t>
              <w:tab/>
              <w:t>Raksha Ahirwar</w:t>
              <w:br/>
              <w:br/>
              <w:t xml:space="preserve">                    Class                            :  </w:t>
              <w:tab/>
              <w:t>8th</w:t>
              <w:br/>
              <w:br/>
              <w:t xml:space="preserve">                    Scholar No.                :  </w:t>
              <w:tab/>
              <w:t>324</w:t>
              <w:br/>
              <w:br/>
              <w:t xml:space="preserve">                    Father's Name          :  </w:t>
              <w:tab/>
              <w:t>Mr. Rajkumar</w:t>
              <w:br/>
              <w:br/>
              <w:t xml:space="preserve">                    Mother's Name        :  </w:t>
              <w:tab/>
              <w:t>Mrs. Sangita</w:t>
              <w:br/>
              <w:br/>
              <w:t xml:space="preserve">                    Date of Birth             :  </w:t>
              <w:tab/>
              <w:t>08-06-2007</w:t>
              <w:br/>
              <w:br/>
              <w:t xml:space="preserve">                    Date of birth             :  </w:t>
              <w:tab/>
              <w:t>Eight  June</w:t>
              <w:br/>
              <w:t xml:space="preserve">                    (in words)</w:t>
              <w:tab/>
              <w:tab/>
              <w:t xml:space="preserve">Two Thousand Seven </w:t>
              <w:br/>
              <w:t xml:space="preserve"> </w:t>
              <w:br/>
              <w:t xml:space="preserve">                    SSMID No.                 :  </w:t>
              <w:tab/>
              <w:t>196386626</w:t>
              <w:br/>
              <w:br/>
              <w:t xml:space="preserve">                    Aadhar No.               :  </w:t>
              <w:tab/>
              <w:t>668498513590</w:t>
              <w:br/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r>
              <w:rPr>
                <w:sz w:val="29"/>
              </w:rPr>
              <w:br/>
              <w:br/>
              <w:t xml:space="preserve">    If you want to build a nation, educate the children. If you</w:t>
              <w:br/>
              <w:br/>
              <w:t xml:space="preserve">    want to make the nation strong and integrated, educate</w:t>
              <w:br/>
              <w:br/>
              <w:t xml:space="preserve">    the children. Any investment, any expenditure made on</w:t>
              <w:br/>
              <w:br/>
              <w:t xml:space="preserve">    the education of the children is  the  investment  on  the</w:t>
              <w:br/>
              <w:br/>
              <w:t xml:space="preserve">    nation. The children and the nation are safer and secure</w:t>
              <w:br/>
              <w:br/>
              <w:t xml:space="preserve">    in the hands of right sort of teachers.</w:t>
              <w:br/>
              <w:br/>
            </w:r>
            <w:r>
              <w:rPr>
                <w:b/>
                <w:sz w:val="29"/>
              </w:rPr>
              <w:br/>
              <w:br/>
              <w:t xml:space="preserve">  Education is the only panacea for all kinds of our evils.</w:t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pPr>
              <w:jc w:val="center"/>
            </w:pPr>
            <w:r>
              <w:rPr>
                <w:sz w:val="30"/>
              </w:rPr>
              <w:br/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3420000" cy="20520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20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br/>
              <w:br/>
            </w:r>
            <w:r>
              <w:rPr>
                <w:sz w:val="26"/>
              </w:rPr>
              <w:br/>
              <w:br/>
              <w:t xml:space="preserve">                    Student's Name        :  </w:t>
              <w:tab/>
              <w:t>Ranu Khatik</w:t>
              <w:br/>
              <w:br/>
              <w:t xml:space="preserve">                    Class                            :  </w:t>
              <w:tab/>
              <w:t>8th</w:t>
              <w:br/>
              <w:br/>
              <w:t xml:space="preserve">                    Scholar No.                :  </w:t>
              <w:tab/>
              <w:t>512</w:t>
              <w:br/>
              <w:br/>
              <w:t xml:space="preserve">                    Father's Name          :  </w:t>
              <w:tab/>
              <w:t>Mr. Jagroop Singh</w:t>
              <w:br/>
              <w:br/>
              <w:t xml:space="preserve">                    Mother's Name        :  </w:t>
              <w:tab/>
              <w:t>Mrs. Om Bai</w:t>
              <w:br/>
              <w:br/>
              <w:t xml:space="preserve">                    Date of Birth             :  </w:t>
              <w:tab/>
              <w:t>05-07-2007</w:t>
              <w:br/>
              <w:br/>
              <w:t xml:space="preserve">                    Date of birth             :  </w:t>
              <w:tab/>
              <w:t>Five  July</w:t>
              <w:br/>
              <w:t xml:space="preserve">                    (in words)</w:t>
              <w:tab/>
              <w:tab/>
              <w:t xml:space="preserve">Two Thousand Seven </w:t>
              <w:br/>
              <w:t xml:space="preserve"> </w:t>
              <w:br/>
              <w:t xml:space="preserve">                    SSMID No.                 :  </w:t>
              <w:tab/>
              <w:t>173723644</w:t>
              <w:br/>
              <w:br/>
              <w:t xml:space="preserve">                    Aadhar No.               :  </w:t>
              <w:tab/>
              <w:t>210435642387</w:t>
              <w:br/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r>
              <w:rPr>
                <w:sz w:val="29"/>
              </w:rPr>
              <w:br/>
              <w:br/>
              <w:t xml:space="preserve">    If you want to build a nation, educate the children. If you</w:t>
              <w:br/>
              <w:br/>
              <w:t xml:space="preserve">    want to make the nation strong and integrated, educate</w:t>
              <w:br/>
              <w:br/>
              <w:t xml:space="preserve">    the children. Any investment, any expenditure made on</w:t>
              <w:br/>
              <w:br/>
              <w:t xml:space="preserve">    the education of the children is  the  investment  on  the</w:t>
              <w:br/>
              <w:br/>
              <w:t xml:space="preserve">    nation. The children and the nation are safer and secure</w:t>
              <w:br/>
              <w:br/>
              <w:t xml:space="preserve">    in the hands of right sort of teachers.</w:t>
              <w:br/>
              <w:br/>
            </w:r>
            <w:r>
              <w:rPr>
                <w:b/>
                <w:sz w:val="29"/>
              </w:rPr>
              <w:br/>
              <w:br/>
              <w:t xml:space="preserve">  Education is the only panacea for all kinds of our evils.</w:t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pPr>
              <w:jc w:val="center"/>
            </w:pPr>
            <w:r>
              <w:rPr>
                <w:sz w:val="30"/>
              </w:rPr>
              <w:br/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3420000" cy="20520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20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br/>
              <w:br/>
            </w:r>
            <w:r>
              <w:rPr>
                <w:sz w:val="26"/>
              </w:rPr>
              <w:br/>
              <w:br/>
              <w:t xml:space="preserve">                    Student's Name        :  </w:t>
              <w:tab/>
              <w:t>Babita Kushwaha</w:t>
              <w:br/>
              <w:br/>
              <w:t xml:space="preserve">                    Class                            :  </w:t>
              <w:tab/>
              <w:t>8th</w:t>
              <w:br/>
              <w:br/>
              <w:t xml:space="preserve">                    Scholar No.                :  </w:t>
              <w:tab/>
              <w:t>398</w:t>
              <w:br/>
              <w:br/>
              <w:t xml:space="preserve">                    Father's Name          :  </w:t>
              <w:tab/>
              <w:t>Mr. Nathan Singh</w:t>
              <w:br/>
              <w:br/>
              <w:t xml:space="preserve">                    Mother's Name        :  </w:t>
              <w:tab/>
              <w:t>Mrs. Shashi Bai</w:t>
              <w:br/>
              <w:br/>
              <w:t xml:space="preserve">                    Date of Birth             :  </w:t>
              <w:tab/>
              <w:t>08-08-2007</w:t>
              <w:br/>
              <w:br/>
              <w:t xml:space="preserve">                    Date of birth             :  </w:t>
              <w:tab/>
              <w:t>Eight  August</w:t>
              <w:br/>
              <w:t xml:space="preserve">                    (in words)</w:t>
              <w:tab/>
              <w:tab/>
              <w:t xml:space="preserve">Two Thousand Seven </w:t>
              <w:br/>
              <w:t xml:space="preserve"> </w:t>
              <w:br/>
              <w:t xml:space="preserve">                    SSMID No.                 :  </w:t>
              <w:tab/>
              <w:t>114007341</w:t>
              <w:br/>
              <w:br/>
              <w:t xml:space="preserve">                    Aadhar No.               :  </w:t>
              <w:tab/>
              <w:t>694501940374</w:t>
              <w:br/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r>
              <w:rPr>
                <w:sz w:val="29"/>
              </w:rPr>
              <w:br/>
              <w:br/>
              <w:t xml:space="preserve">    If you want to build a nation, educate the children. If you</w:t>
              <w:br/>
              <w:br/>
              <w:t xml:space="preserve">    want to make the nation strong and integrated, educate</w:t>
              <w:br/>
              <w:br/>
              <w:t xml:space="preserve">    the children. Any investment, any expenditure made on</w:t>
              <w:br/>
              <w:br/>
              <w:t xml:space="preserve">    the education of the children is  the  investment  on  the</w:t>
              <w:br/>
              <w:br/>
              <w:t xml:space="preserve">    nation. The children and the nation are safer and secure</w:t>
              <w:br/>
              <w:br/>
              <w:t xml:space="preserve">    in the hands of right sort of teachers.</w:t>
              <w:br/>
              <w:br/>
            </w:r>
            <w:r>
              <w:rPr>
                <w:b/>
                <w:sz w:val="29"/>
              </w:rPr>
              <w:br/>
              <w:br/>
              <w:t xml:space="preserve">  Education is the only panacea for all kinds of our evils.</w:t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rPr>
          <w:trHeight w:val="10942"/>
        </w:trPr>
        <w:tc>
          <w:tcPr>
            <w:tcW w:type="dxa" w:w="15704"/>
          </w:tcPr>
          <w:p>
            <w:pPr>
              <w:jc w:val="center"/>
            </w:pPr>
            <w:r>
              <w:rPr>
                <w:sz w:val="30"/>
              </w:rPr>
              <w:br/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3420000" cy="20520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20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br/>
              <w:br/>
            </w:r>
            <w:r>
              <w:rPr>
                <w:sz w:val="26"/>
              </w:rPr>
              <w:br/>
              <w:br/>
              <w:t xml:space="preserve">                    Student's Name        :  </w:t>
              <w:tab/>
              <w:t>Mahak Kushwaha</w:t>
              <w:br/>
              <w:br/>
              <w:t xml:space="preserve">                    Class                            :  </w:t>
              <w:tab/>
              <w:t>8th</w:t>
              <w:br/>
              <w:br/>
              <w:t xml:space="preserve">                    Scholar No.                :  </w:t>
              <w:tab/>
              <w:t>358</w:t>
              <w:br/>
              <w:br/>
              <w:t xml:space="preserve">                    Father's Name          :  </w:t>
              <w:tab/>
              <w:t>Mr. Umashankar</w:t>
              <w:br/>
              <w:br/>
              <w:t xml:space="preserve">                    Mother's Name        :  </w:t>
              <w:tab/>
              <w:t>Mrs. Munni Bai</w:t>
              <w:br/>
              <w:br/>
              <w:t xml:space="preserve">                    Date of Birth             :  </w:t>
              <w:tab/>
              <w:t>08-07-2005</w:t>
              <w:br/>
              <w:br/>
              <w:t xml:space="preserve">                    Date of birth             :  </w:t>
              <w:tab/>
              <w:t>Eight  July</w:t>
              <w:br/>
              <w:t xml:space="preserve">                    (in words)</w:t>
              <w:tab/>
              <w:tab/>
              <w:t xml:space="preserve">Two Thousand Five </w:t>
              <w:br/>
              <w:t xml:space="preserve"> </w:t>
              <w:br/>
              <w:t xml:space="preserve">                    SSMID No.                 :  </w:t>
              <w:tab/>
              <w:t>190555177</w:t>
              <w:br/>
              <w:br/>
              <w:t xml:space="preserve">                    Aadhar No.               :  </w:t>
              <w:tab/>
              <w:t>820959225961</w:t>
              <w:br/>
            </w:r>
          </w:p>
        </w:tc>
      </w:tr>
    </w:tbl>
    <w:sectPr w:rsidR="00FC693F" w:rsidRPr="0006063C" w:rsidSect="00034616">
      <w:pgSz w:w="16838" w:h="11906" w:orient="landscape"/>
      <w:pgMar w:top="454" w:right="567" w:bottom="22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